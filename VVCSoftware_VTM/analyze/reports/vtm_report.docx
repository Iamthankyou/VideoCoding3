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VTM Experiment Report</w:t>
      </w:r>
    </w:p>
    <w:p>
      <w:pPr>
        <w:pStyle w:val="Heading1"/>
      </w:pPr>
      <w:r>
        <w:t>Raw</w:t>
      </w:r>
    </w:p>
    <w:p>
      <w:r>
        <w:t>Table from sheet 'Raw' in vtm_report.xlsx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group</w:t>
            </w:r>
          </w:p>
        </w:tc>
        <w:tc>
          <w:tcPr>
            <w:tcW w:type="dxa" w:w="720"/>
          </w:tcPr>
          <w:p>
            <w:r>
              <w:t>tool</w:t>
            </w:r>
          </w:p>
        </w:tc>
        <w:tc>
          <w:tcPr>
            <w:tcW w:type="dxa" w:w="720"/>
          </w:tcPr>
          <w:p>
            <w:r>
              <w:t>seq</w:t>
            </w:r>
          </w:p>
        </w:tc>
        <w:tc>
          <w:tcPr>
            <w:tcW w:type="dxa" w:w="720"/>
          </w:tcPr>
          <w:p>
            <w:r>
              <w:t>qp</w:t>
            </w:r>
          </w:p>
        </w:tc>
        <w:tc>
          <w:tcPr>
            <w:tcW w:type="dxa" w:w="720"/>
          </w:tcPr>
          <w:p>
            <w:r>
              <w:t>bitrate_kbps</w:t>
            </w:r>
          </w:p>
        </w:tc>
        <w:tc>
          <w:tcPr>
            <w:tcW w:type="dxa" w:w="720"/>
          </w:tcPr>
          <w:p>
            <w:r>
              <w:t>psnr_y</w:t>
            </w:r>
          </w:p>
        </w:tc>
        <w:tc>
          <w:tcPr>
            <w:tcW w:type="dxa" w:w="720"/>
          </w:tcPr>
          <w:p>
            <w:r>
              <w:t>psnr_u</w:t>
            </w:r>
          </w:p>
        </w:tc>
        <w:tc>
          <w:tcPr>
            <w:tcW w:type="dxa" w:w="720"/>
          </w:tcPr>
          <w:p>
            <w:r>
              <w:t>psnr_v</w:t>
            </w:r>
          </w:p>
        </w:tc>
        <w:tc>
          <w:tcPr>
            <w:tcW w:type="dxa" w:w="720"/>
          </w:tcPr>
          <w:p>
            <w:r>
              <w:t>psnr_yuv</w:t>
            </w:r>
          </w:p>
        </w:tc>
        <w:tc>
          <w:tcPr>
            <w:tcW w:type="dxa" w:w="720"/>
          </w:tcPr>
          <w:p>
            <w:r>
              <w:t>enc_time_s</w:t>
            </w:r>
          </w:p>
        </w:tc>
        <w:tc>
          <w:tcPr>
            <w:tcW w:type="dxa" w:w="720"/>
          </w:tcPr>
          <w:p>
            <w:r>
              <w:t>retcode</w:t>
            </w:r>
          </w:p>
        </w:tc>
        <w:tc>
          <w:tcPr>
            <w:tcW w:type="dxa" w:w="720"/>
          </w:tcPr>
          <w:p>
            <w:r>
              <w:t>tool_full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105.224</w:t>
            </w:r>
          </w:p>
        </w:tc>
        <w:tc>
          <w:tcPr>
            <w:tcW w:type="dxa" w:w="720"/>
          </w:tcPr>
          <w:p>
            <w:r>
              <w:t>33.106</w:t>
            </w:r>
          </w:p>
        </w:tc>
        <w:tc>
          <w:tcPr>
            <w:tcW w:type="dxa" w:w="720"/>
          </w:tcPr>
          <w:p>
            <w:r>
              <w:t>39.145</w:t>
            </w:r>
          </w:p>
        </w:tc>
        <w:tc>
          <w:tcPr>
            <w:tcW w:type="dxa" w:w="720"/>
          </w:tcPr>
          <w:p>
            <w:r>
              <w:t>38.123</w:t>
            </w:r>
          </w:p>
        </w:tc>
        <w:tc>
          <w:tcPr>
            <w:tcW w:type="dxa" w:w="720"/>
          </w:tcPr>
          <w:p>
            <w:r>
              <w:t>34.251</w:t>
            </w:r>
          </w:p>
        </w:tc>
        <w:tc>
          <w:tcPr>
            <w:tcW w:type="dxa" w:w="720"/>
          </w:tcPr>
          <w:p>
            <w:r>
              <w:t>129.452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104.849</w:t>
            </w:r>
          </w:p>
        </w:tc>
        <w:tc>
          <w:tcPr>
            <w:tcW w:type="dxa" w:w="720"/>
          </w:tcPr>
          <w:p>
            <w:r>
              <w:t>33.186</w:t>
            </w:r>
          </w:p>
        </w:tc>
        <w:tc>
          <w:tcPr>
            <w:tcW w:type="dxa" w:w="720"/>
          </w:tcPr>
          <w:p>
            <w:r>
              <w:t>39.118</w:t>
            </w:r>
          </w:p>
        </w:tc>
        <w:tc>
          <w:tcPr>
            <w:tcW w:type="dxa" w:w="720"/>
          </w:tcPr>
          <w:p>
            <w:r>
              <w:t>38.288</w:t>
            </w:r>
          </w:p>
        </w:tc>
        <w:tc>
          <w:tcPr>
            <w:tcW w:type="dxa" w:w="720"/>
          </w:tcPr>
          <w:p>
            <w:r>
              <w:t>34.327</w:t>
            </w:r>
          </w:p>
        </w:tc>
        <w:tc>
          <w:tcPr>
            <w:tcW w:type="dxa" w:w="720"/>
          </w:tcPr>
          <w:p>
            <w:r>
              <w:t>130.702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100.642</w:t>
            </w:r>
          </w:p>
        </w:tc>
        <w:tc>
          <w:tcPr>
            <w:tcW w:type="dxa" w:w="720"/>
          </w:tcPr>
          <w:p>
            <w:r>
              <w:t>33.098</w:t>
            </w:r>
          </w:p>
        </w:tc>
        <w:tc>
          <w:tcPr>
            <w:tcW w:type="dxa" w:w="720"/>
          </w:tcPr>
          <w:p>
            <w:r>
              <w:t>39.114</w:t>
            </w:r>
          </w:p>
        </w:tc>
        <w:tc>
          <w:tcPr>
            <w:tcW w:type="dxa" w:w="720"/>
          </w:tcPr>
          <w:p>
            <w:r>
              <w:t>38.123</w:t>
            </w:r>
          </w:p>
        </w:tc>
        <w:tc>
          <w:tcPr>
            <w:tcW w:type="dxa" w:w="720"/>
          </w:tcPr>
          <w:p>
            <w:r>
              <w:t>34.244</w:t>
            </w:r>
          </w:p>
        </w:tc>
        <w:tc>
          <w:tcPr>
            <w:tcW w:type="dxa" w:w="720"/>
          </w:tcPr>
          <w:p>
            <w:r>
              <w:t>139.896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100.642</w:t>
            </w:r>
          </w:p>
        </w:tc>
        <w:tc>
          <w:tcPr>
            <w:tcW w:type="dxa" w:w="720"/>
          </w:tcPr>
          <w:p>
            <w:r>
              <w:t>33.098</w:t>
            </w:r>
          </w:p>
        </w:tc>
        <w:tc>
          <w:tcPr>
            <w:tcW w:type="dxa" w:w="720"/>
          </w:tcPr>
          <w:p>
            <w:r>
              <w:t>39.114</w:t>
            </w:r>
          </w:p>
        </w:tc>
        <w:tc>
          <w:tcPr>
            <w:tcW w:type="dxa" w:w="720"/>
          </w:tcPr>
          <w:p>
            <w:r>
              <w:t>38.123</w:t>
            </w:r>
          </w:p>
        </w:tc>
        <w:tc>
          <w:tcPr>
            <w:tcW w:type="dxa" w:w="720"/>
          </w:tcPr>
          <w:p>
            <w:r>
              <w:t>34.244</w:t>
            </w:r>
          </w:p>
        </w:tc>
        <w:tc>
          <w:tcPr>
            <w:tcW w:type="dxa" w:w="720"/>
          </w:tcPr>
          <w:p>
            <w:r>
              <w:t>140.639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100.642</w:t>
            </w:r>
          </w:p>
        </w:tc>
        <w:tc>
          <w:tcPr>
            <w:tcW w:type="dxa" w:w="720"/>
          </w:tcPr>
          <w:p>
            <w:r>
              <w:t>33.098</w:t>
            </w:r>
          </w:p>
        </w:tc>
        <w:tc>
          <w:tcPr>
            <w:tcW w:type="dxa" w:w="720"/>
          </w:tcPr>
          <w:p>
            <w:r>
              <w:t>39.114</w:t>
            </w:r>
          </w:p>
        </w:tc>
        <w:tc>
          <w:tcPr>
            <w:tcW w:type="dxa" w:w="720"/>
          </w:tcPr>
          <w:p>
            <w:r>
              <w:t>38.123</w:t>
            </w:r>
          </w:p>
        </w:tc>
        <w:tc>
          <w:tcPr>
            <w:tcW w:type="dxa" w:w="720"/>
          </w:tcPr>
          <w:p>
            <w:r>
              <w:t>34.244</w:t>
            </w:r>
          </w:p>
        </w:tc>
        <w:tc>
          <w:tcPr>
            <w:tcW w:type="dxa" w:w="720"/>
          </w:tcPr>
          <w:p>
            <w:r>
              <w:t>140.941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102.194</w:t>
            </w:r>
          </w:p>
        </w:tc>
        <w:tc>
          <w:tcPr>
            <w:tcW w:type="dxa" w:w="720"/>
          </w:tcPr>
          <w:p>
            <w:r>
              <w:t>33.036</w:t>
            </w:r>
          </w:p>
        </w:tc>
        <w:tc>
          <w:tcPr>
            <w:tcW w:type="dxa" w:w="720"/>
          </w:tcPr>
          <w:p>
            <w:r>
              <w:t>38.992</w:t>
            </w:r>
          </w:p>
        </w:tc>
        <w:tc>
          <w:tcPr>
            <w:tcW w:type="dxa" w:w="720"/>
          </w:tcPr>
          <w:p>
            <w:r>
              <w:t>38.072</w:t>
            </w:r>
          </w:p>
        </w:tc>
        <w:tc>
          <w:tcPr>
            <w:tcW w:type="dxa" w:w="720"/>
          </w:tcPr>
          <w:p>
            <w:r>
              <w:t>34.179</w:t>
            </w:r>
          </w:p>
        </w:tc>
        <w:tc>
          <w:tcPr>
            <w:tcW w:type="dxa" w:w="720"/>
          </w:tcPr>
          <w:p>
            <w:r>
              <w:t>140.947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100.642</w:t>
            </w:r>
          </w:p>
        </w:tc>
        <w:tc>
          <w:tcPr>
            <w:tcW w:type="dxa" w:w="720"/>
          </w:tcPr>
          <w:p>
            <w:r>
              <w:t>33.098</w:t>
            </w:r>
          </w:p>
        </w:tc>
        <w:tc>
          <w:tcPr>
            <w:tcW w:type="dxa" w:w="720"/>
          </w:tcPr>
          <w:p>
            <w:r>
              <w:t>39.114</w:t>
            </w:r>
          </w:p>
        </w:tc>
        <w:tc>
          <w:tcPr>
            <w:tcW w:type="dxa" w:w="720"/>
          </w:tcPr>
          <w:p>
            <w:r>
              <w:t>38.123</w:t>
            </w:r>
          </w:p>
        </w:tc>
        <w:tc>
          <w:tcPr>
            <w:tcW w:type="dxa" w:w="720"/>
          </w:tcPr>
          <w:p>
            <w:r>
              <w:t>34.244</w:t>
            </w:r>
          </w:p>
        </w:tc>
        <w:tc>
          <w:tcPr>
            <w:tcW w:type="dxa" w:w="720"/>
          </w:tcPr>
          <w:p>
            <w:r>
              <w:t>141.138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100.642</w:t>
            </w:r>
          </w:p>
        </w:tc>
        <w:tc>
          <w:tcPr>
            <w:tcW w:type="dxa" w:w="720"/>
          </w:tcPr>
          <w:p>
            <w:r>
              <w:t>33.098</w:t>
            </w:r>
          </w:p>
        </w:tc>
        <w:tc>
          <w:tcPr>
            <w:tcW w:type="dxa" w:w="720"/>
          </w:tcPr>
          <w:p>
            <w:r>
              <w:t>39.114</w:t>
            </w:r>
          </w:p>
        </w:tc>
        <w:tc>
          <w:tcPr>
            <w:tcW w:type="dxa" w:w="720"/>
          </w:tcPr>
          <w:p>
            <w:r>
              <w:t>38.123</w:t>
            </w:r>
          </w:p>
        </w:tc>
        <w:tc>
          <w:tcPr>
            <w:tcW w:type="dxa" w:w="720"/>
          </w:tcPr>
          <w:p>
            <w:r>
              <w:t>34.244</w:t>
            </w:r>
          </w:p>
        </w:tc>
        <w:tc>
          <w:tcPr>
            <w:tcW w:type="dxa" w:w="720"/>
          </w:tcPr>
          <w:p>
            <w:r>
              <w:t>141.856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101.636</w:t>
            </w:r>
          </w:p>
        </w:tc>
        <w:tc>
          <w:tcPr>
            <w:tcW w:type="dxa" w:w="720"/>
          </w:tcPr>
          <w:p>
            <w:r>
              <w:t>33.062</w:t>
            </w:r>
          </w:p>
        </w:tc>
        <w:tc>
          <w:tcPr>
            <w:tcW w:type="dxa" w:w="720"/>
          </w:tcPr>
          <w:p>
            <w:r>
              <w:t>39.069</w:t>
            </w:r>
          </w:p>
        </w:tc>
        <w:tc>
          <w:tcPr>
            <w:tcW w:type="dxa" w:w="720"/>
          </w:tcPr>
          <w:p>
            <w:r>
              <w:t>38.178</w:t>
            </w:r>
          </w:p>
        </w:tc>
        <w:tc>
          <w:tcPr>
            <w:tcW w:type="dxa" w:w="720"/>
          </w:tcPr>
          <w:p>
            <w:r>
              <w:t>34.211</w:t>
            </w:r>
          </w:p>
        </w:tc>
        <w:tc>
          <w:tcPr>
            <w:tcW w:type="dxa" w:w="720"/>
          </w:tcPr>
          <w:p>
            <w:r>
              <w:t>143.123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100.642</w:t>
            </w:r>
          </w:p>
        </w:tc>
        <w:tc>
          <w:tcPr>
            <w:tcW w:type="dxa" w:w="720"/>
          </w:tcPr>
          <w:p>
            <w:r>
              <w:t>33.098</w:t>
            </w:r>
          </w:p>
        </w:tc>
        <w:tc>
          <w:tcPr>
            <w:tcW w:type="dxa" w:w="720"/>
          </w:tcPr>
          <w:p>
            <w:r>
              <w:t>39.114</w:t>
            </w:r>
          </w:p>
        </w:tc>
        <w:tc>
          <w:tcPr>
            <w:tcW w:type="dxa" w:w="720"/>
          </w:tcPr>
          <w:p>
            <w:r>
              <w:t>38.123</w:t>
            </w:r>
          </w:p>
        </w:tc>
        <w:tc>
          <w:tcPr>
            <w:tcW w:type="dxa" w:w="720"/>
          </w:tcPr>
          <w:p>
            <w:r>
              <w:t>34.244</w:t>
            </w:r>
          </w:p>
        </w:tc>
        <w:tc>
          <w:tcPr>
            <w:tcW w:type="dxa" w:w="720"/>
          </w:tcPr>
          <w:p>
            <w:r>
              <w:t>144.017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194.897</w:t>
            </w:r>
          </w:p>
        </w:tc>
        <w:tc>
          <w:tcPr>
            <w:tcW w:type="dxa" w:w="720"/>
          </w:tcPr>
          <w:p>
            <w:r>
              <w:t>35.918</w:t>
            </w:r>
          </w:p>
        </w:tc>
        <w:tc>
          <w:tcPr>
            <w:tcW w:type="dxa" w:w="720"/>
          </w:tcPr>
          <w:p>
            <w:r>
              <w:t>41.264</w:t>
            </w:r>
          </w:p>
        </w:tc>
        <w:tc>
          <w:tcPr>
            <w:tcW w:type="dxa" w:w="720"/>
          </w:tcPr>
          <w:p>
            <w:r>
              <w:t>40.282</w:t>
            </w:r>
          </w:p>
        </w:tc>
        <w:tc>
          <w:tcPr>
            <w:tcW w:type="dxa" w:w="720"/>
          </w:tcPr>
          <w:p>
            <w:r>
              <w:t>36.962</w:t>
            </w:r>
          </w:p>
        </w:tc>
        <w:tc>
          <w:tcPr>
            <w:tcW w:type="dxa" w:w="720"/>
          </w:tcPr>
          <w:p>
            <w:r>
              <w:t>180.449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194.364</w:t>
            </w:r>
          </w:p>
        </w:tc>
        <w:tc>
          <w:tcPr>
            <w:tcW w:type="dxa" w:w="720"/>
          </w:tcPr>
          <w:p>
            <w:r>
              <w:t>36.025</w:t>
            </w:r>
          </w:p>
        </w:tc>
        <w:tc>
          <w:tcPr>
            <w:tcW w:type="dxa" w:w="720"/>
          </w:tcPr>
          <w:p>
            <w:r>
              <w:t>41.336</w:t>
            </w:r>
          </w:p>
        </w:tc>
        <w:tc>
          <w:tcPr>
            <w:tcW w:type="dxa" w:w="720"/>
          </w:tcPr>
          <w:p>
            <w:r>
              <w:t>40.255</w:t>
            </w:r>
          </w:p>
        </w:tc>
        <w:tc>
          <w:tcPr>
            <w:tcW w:type="dxa" w:w="720"/>
          </w:tcPr>
          <w:p>
            <w:r>
              <w:t>37.055</w:t>
            </w:r>
          </w:p>
        </w:tc>
        <w:tc>
          <w:tcPr>
            <w:tcW w:type="dxa" w:w="720"/>
          </w:tcPr>
          <w:p>
            <w:r>
              <w:t>184.675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187.515</w:t>
            </w:r>
          </w:p>
        </w:tc>
        <w:tc>
          <w:tcPr>
            <w:tcW w:type="dxa" w:w="720"/>
          </w:tcPr>
          <w:p>
            <w:r>
              <w:t>35.852</w:t>
            </w:r>
          </w:p>
        </w:tc>
        <w:tc>
          <w:tcPr>
            <w:tcW w:type="dxa" w:w="720"/>
          </w:tcPr>
          <w:p>
            <w:r>
              <w:t>41.177</w:t>
            </w:r>
          </w:p>
        </w:tc>
        <w:tc>
          <w:tcPr>
            <w:tcW w:type="dxa" w:w="720"/>
          </w:tcPr>
          <w:p>
            <w:r>
              <w:t>40.174</w:t>
            </w:r>
          </w:p>
        </w:tc>
        <w:tc>
          <w:tcPr>
            <w:tcW w:type="dxa" w:w="720"/>
          </w:tcPr>
          <w:p>
            <w:r>
              <w:t>36.889</w:t>
            </w:r>
          </w:p>
        </w:tc>
        <w:tc>
          <w:tcPr>
            <w:tcW w:type="dxa" w:w="720"/>
          </w:tcPr>
          <w:p>
            <w:r>
              <w:t>194.89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188.751</w:t>
            </w:r>
          </w:p>
        </w:tc>
        <w:tc>
          <w:tcPr>
            <w:tcW w:type="dxa" w:w="720"/>
          </w:tcPr>
          <w:p>
            <w:r>
              <w:t>35.953</w:t>
            </w:r>
          </w:p>
        </w:tc>
        <w:tc>
          <w:tcPr>
            <w:tcW w:type="dxa" w:w="720"/>
          </w:tcPr>
          <w:p>
            <w:r>
              <w:t>41.36</w:t>
            </w:r>
          </w:p>
        </w:tc>
        <w:tc>
          <w:tcPr>
            <w:tcW w:type="dxa" w:w="720"/>
          </w:tcPr>
          <w:p>
            <w:r>
              <w:t>40.263</w:t>
            </w:r>
          </w:p>
        </w:tc>
        <w:tc>
          <w:tcPr>
            <w:tcW w:type="dxa" w:w="720"/>
          </w:tcPr>
          <w:p>
            <w:r>
              <w:t>36.995</w:t>
            </w:r>
          </w:p>
        </w:tc>
        <w:tc>
          <w:tcPr>
            <w:tcW w:type="dxa" w:w="720"/>
          </w:tcPr>
          <w:p>
            <w:r>
              <w:t>197.515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188.751</w:t>
            </w:r>
          </w:p>
        </w:tc>
        <w:tc>
          <w:tcPr>
            <w:tcW w:type="dxa" w:w="720"/>
          </w:tcPr>
          <w:p>
            <w:r>
              <w:t>35.953</w:t>
            </w:r>
          </w:p>
        </w:tc>
        <w:tc>
          <w:tcPr>
            <w:tcW w:type="dxa" w:w="720"/>
          </w:tcPr>
          <w:p>
            <w:r>
              <w:t>41.36</w:t>
            </w:r>
          </w:p>
        </w:tc>
        <w:tc>
          <w:tcPr>
            <w:tcW w:type="dxa" w:w="720"/>
          </w:tcPr>
          <w:p>
            <w:r>
              <w:t>40.263</w:t>
            </w:r>
          </w:p>
        </w:tc>
        <w:tc>
          <w:tcPr>
            <w:tcW w:type="dxa" w:w="720"/>
          </w:tcPr>
          <w:p>
            <w:r>
              <w:t>36.995</w:t>
            </w:r>
          </w:p>
        </w:tc>
        <w:tc>
          <w:tcPr>
            <w:tcW w:type="dxa" w:w="720"/>
          </w:tcPr>
          <w:p>
            <w:r>
              <w:t>197.685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188.751</w:t>
            </w:r>
          </w:p>
        </w:tc>
        <w:tc>
          <w:tcPr>
            <w:tcW w:type="dxa" w:w="720"/>
          </w:tcPr>
          <w:p>
            <w:r>
              <w:t>35.953</w:t>
            </w:r>
          </w:p>
        </w:tc>
        <w:tc>
          <w:tcPr>
            <w:tcW w:type="dxa" w:w="720"/>
          </w:tcPr>
          <w:p>
            <w:r>
              <w:t>41.36</w:t>
            </w:r>
          </w:p>
        </w:tc>
        <w:tc>
          <w:tcPr>
            <w:tcW w:type="dxa" w:w="720"/>
          </w:tcPr>
          <w:p>
            <w:r>
              <w:t>40.263</w:t>
            </w:r>
          </w:p>
        </w:tc>
        <w:tc>
          <w:tcPr>
            <w:tcW w:type="dxa" w:w="720"/>
          </w:tcPr>
          <w:p>
            <w:r>
              <w:t>36.995</w:t>
            </w:r>
          </w:p>
        </w:tc>
        <w:tc>
          <w:tcPr>
            <w:tcW w:type="dxa" w:w="720"/>
          </w:tcPr>
          <w:p>
            <w:r>
              <w:t>198.182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188.751</w:t>
            </w:r>
          </w:p>
        </w:tc>
        <w:tc>
          <w:tcPr>
            <w:tcW w:type="dxa" w:w="720"/>
          </w:tcPr>
          <w:p>
            <w:r>
              <w:t>35.953</w:t>
            </w:r>
          </w:p>
        </w:tc>
        <w:tc>
          <w:tcPr>
            <w:tcW w:type="dxa" w:w="720"/>
          </w:tcPr>
          <w:p>
            <w:r>
              <w:t>41.36</w:t>
            </w:r>
          </w:p>
        </w:tc>
        <w:tc>
          <w:tcPr>
            <w:tcW w:type="dxa" w:w="720"/>
          </w:tcPr>
          <w:p>
            <w:r>
              <w:t>40.263</w:t>
            </w:r>
          </w:p>
        </w:tc>
        <w:tc>
          <w:tcPr>
            <w:tcW w:type="dxa" w:w="720"/>
          </w:tcPr>
          <w:p>
            <w:r>
              <w:t>36.995</w:t>
            </w:r>
          </w:p>
        </w:tc>
        <w:tc>
          <w:tcPr>
            <w:tcW w:type="dxa" w:w="720"/>
          </w:tcPr>
          <w:p>
            <w:r>
              <w:t>199.031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188.751</w:t>
            </w:r>
          </w:p>
        </w:tc>
        <w:tc>
          <w:tcPr>
            <w:tcW w:type="dxa" w:w="720"/>
          </w:tcPr>
          <w:p>
            <w:r>
              <w:t>35.953</w:t>
            </w:r>
          </w:p>
        </w:tc>
        <w:tc>
          <w:tcPr>
            <w:tcW w:type="dxa" w:w="720"/>
          </w:tcPr>
          <w:p>
            <w:r>
              <w:t>41.36</w:t>
            </w:r>
          </w:p>
        </w:tc>
        <w:tc>
          <w:tcPr>
            <w:tcW w:type="dxa" w:w="720"/>
          </w:tcPr>
          <w:p>
            <w:r>
              <w:t>40.263</w:t>
            </w:r>
          </w:p>
        </w:tc>
        <w:tc>
          <w:tcPr>
            <w:tcW w:type="dxa" w:w="720"/>
          </w:tcPr>
          <w:p>
            <w:r>
              <w:t>36.995</w:t>
            </w:r>
          </w:p>
        </w:tc>
        <w:tc>
          <w:tcPr>
            <w:tcW w:type="dxa" w:w="720"/>
          </w:tcPr>
          <w:p>
            <w:r>
              <w:t>199.521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188.751</w:t>
            </w:r>
          </w:p>
        </w:tc>
        <w:tc>
          <w:tcPr>
            <w:tcW w:type="dxa" w:w="720"/>
          </w:tcPr>
          <w:p>
            <w:r>
              <w:t>35.953</w:t>
            </w:r>
          </w:p>
        </w:tc>
        <w:tc>
          <w:tcPr>
            <w:tcW w:type="dxa" w:w="720"/>
          </w:tcPr>
          <w:p>
            <w:r>
              <w:t>41.36</w:t>
            </w:r>
          </w:p>
        </w:tc>
        <w:tc>
          <w:tcPr>
            <w:tcW w:type="dxa" w:w="720"/>
          </w:tcPr>
          <w:p>
            <w:r>
              <w:t>40.263</w:t>
            </w:r>
          </w:p>
        </w:tc>
        <w:tc>
          <w:tcPr>
            <w:tcW w:type="dxa" w:w="720"/>
          </w:tcPr>
          <w:p>
            <w:r>
              <w:t>36.995</w:t>
            </w:r>
          </w:p>
        </w:tc>
        <w:tc>
          <w:tcPr>
            <w:tcW w:type="dxa" w:w="720"/>
          </w:tcPr>
          <w:p>
            <w:r>
              <w:t>200.101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187.77</w:t>
            </w:r>
          </w:p>
        </w:tc>
        <w:tc>
          <w:tcPr>
            <w:tcW w:type="dxa" w:w="720"/>
          </w:tcPr>
          <w:p>
            <w:r>
              <w:t>35.938</w:t>
            </w:r>
          </w:p>
        </w:tc>
        <w:tc>
          <w:tcPr>
            <w:tcW w:type="dxa" w:w="720"/>
          </w:tcPr>
          <w:p>
            <w:r>
              <w:t>41.337</w:t>
            </w:r>
          </w:p>
        </w:tc>
        <w:tc>
          <w:tcPr>
            <w:tcW w:type="dxa" w:w="720"/>
          </w:tcPr>
          <w:p>
            <w:r>
              <w:t>40.23</w:t>
            </w:r>
          </w:p>
        </w:tc>
        <w:tc>
          <w:tcPr>
            <w:tcW w:type="dxa" w:w="720"/>
          </w:tcPr>
          <w:p>
            <w:r>
              <w:t>36.978</w:t>
            </w:r>
          </w:p>
        </w:tc>
        <w:tc>
          <w:tcPr>
            <w:tcW w:type="dxa" w:w="720"/>
          </w:tcPr>
          <w:p>
            <w:r>
              <w:t>206.456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368.812</w:t>
            </w:r>
          </w:p>
        </w:tc>
        <w:tc>
          <w:tcPr>
            <w:tcW w:type="dxa" w:w="720"/>
          </w:tcPr>
          <w:p>
            <w:r>
              <w:t>39.117</w:t>
            </w:r>
          </w:p>
        </w:tc>
        <w:tc>
          <w:tcPr>
            <w:tcW w:type="dxa" w:w="720"/>
          </w:tcPr>
          <w:p>
            <w:r>
              <w:t>43.458</w:t>
            </w:r>
          </w:p>
        </w:tc>
        <w:tc>
          <w:tcPr>
            <w:tcW w:type="dxa" w:w="720"/>
          </w:tcPr>
          <w:p>
            <w:r>
              <w:t>42.522</w:t>
            </w:r>
          </w:p>
        </w:tc>
        <w:tc>
          <w:tcPr>
            <w:tcW w:type="dxa" w:w="720"/>
          </w:tcPr>
          <w:p>
            <w:r>
              <w:t>40.006</w:t>
            </w:r>
          </w:p>
        </w:tc>
        <w:tc>
          <w:tcPr>
            <w:tcW w:type="dxa" w:w="720"/>
          </w:tcPr>
          <w:p>
            <w:r>
              <w:t>245.661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370.23</w:t>
            </w:r>
          </w:p>
        </w:tc>
        <w:tc>
          <w:tcPr>
            <w:tcW w:type="dxa" w:w="720"/>
          </w:tcPr>
          <w:p>
            <w:r>
              <w:t>39.257</w:t>
            </w:r>
          </w:p>
        </w:tc>
        <w:tc>
          <w:tcPr>
            <w:tcW w:type="dxa" w:w="720"/>
          </w:tcPr>
          <w:p>
            <w:r>
              <w:t>43.598</w:t>
            </w:r>
          </w:p>
        </w:tc>
        <w:tc>
          <w:tcPr>
            <w:tcW w:type="dxa" w:w="720"/>
          </w:tcPr>
          <w:p>
            <w:r>
              <w:t>42.737</w:t>
            </w:r>
          </w:p>
        </w:tc>
        <w:tc>
          <w:tcPr>
            <w:tcW w:type="dxa" w:w="720"/>
          </w:tcPr>
          <w:p>
            <w:r>
              <w:t>40.152</w:t>
            </w:r>
          </w:p>
        </w:tc>
        <w:tc>
          <w:tcPr>
            <w:tcW w:type="dxa" w:w="720"/>
          </w:tcPr>
          <w:p>
            <w:r>
              <w:t>260.793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356.388</w:t>
            </w:r>
          </w:p>
        </w:tc>
        <w:tc>
          <w:tcPr>
            <w:tcW w:type="dxa" w:w="720"/>
          </w:tcPr>
          <w:p>
            <w:r>
              <w:t>39.164</w:t>
            </w:r>
          </w:p>
        </w:tc>
        <w:tc>
          <w:tcPr>
            <w:tcW w:type="dxa" w:w="720"/>
          </w:tcPr>
          <w:p>
            <w:r>
              <w:t>43.528</w:t>
            </w:r>
          </w:p>
        </w:tc>
        <w:tc>
          <w:tcPr>
            <w:tcW w:type="dxa" w:w="720"/>
          </w:tcPr>
          <w:p>
            <w:r>
              <w:t>42.689</w:t>
            </w:r>
          </w:p>
        </w:tc>
        <w:tc>
          <w:tcPr>
            <w:tcW w:type="dxa" w:w="720"/>
          </w:tcPr>
          <w:p>
            <w:r>
              <w:t>40.065</w:t>
            </w:r>
          </w:p>
        </w:tc>
        <w:tc>
          <w:tcPr>
            <w:tcW w:type="dxa" w:w="720"/>
          </w:tcPr>
          <w:p>
            <w:r>
              <w:t>285.742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356.388</w:t>
            </w:r>
          </w:p>
        </w:tc>
        <w:tc>
          <w:tcPr>
            <w:tcW w:type="dxa" w:w="720"/>
          </w:tcPr>
          <w:p>
            <w:r>
              <w:t>39.164</w:t>
            </w:r>
          </w:p>
        </w:tc>
        <w:tc>
          <w:tcPr>
            <w:tcW w:type="dxa" w:w="720"/>
          </w:tcPr>
          <w:p>
            <w:r>
              <w:t>43.528</w:t>
            </w:r>
          </w:p>
        </w:tc>
        <w:tc>
          <w:tcPr>
            <w:tcW w:type="dxa" w:w="720"/>
          </w:tcPr>
          <w:p>
            <w:r>
              <w:t>42.689</w:t>
            </w:r>
          </w:p>
        </w:tc>
        <w:tc>
          <w:tcPr>
            <w:tcW w:type="dxa" w:w="720"/>
          </w:tcPr>
          <w:p>
            <w:r>
              <w:t>40.065</w:t>
            </w:r>
          </w:p>
        </w:tc>
        <w:tc>
          <w:tcPr>
            <w:tcW w:type="dxa" w:w="720"/>
          </w:tcPr>
          <w:p>
            <w:r>
              <w:t>286.285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356.388</w:t>
            </w:r>
          </w:p>
        </w:tc>
        <w:tc>
          <w:tcPr>
            <w:tcW w:type="dxa" w:w="720"/>
          </w:tcPr>
          <w:p>
            <w:r>
              <w:t>39.164</w:t>
            </w:r>
          </w:p>
        </w:tc>
        <w:tc>
          <w:tcPr>
            <w:tcW w:type="dxa" w:w="720"/>
          </w:tcPr>
          <w:p>
            <w:r>
              <w:t>43.528</w:t>
            </w:r>
          </w:p>
        </w:tc>
        <w:tc>
          <w:tcPr>
            <w:tcW w:type="dxa" w:w="720"/>
          </w:tcPr>
          <w:p>
            <w:r>
              <w:t>42.689</w:t>
            </w:r>
          </w:p>
        </w:tc>
        <w:tc>
          <w:tcPr>
            <w:tcW w:type="dxa" w:w="720"/>
          </w:tcPr>
          <w:p>
            <w:r>
              <w:t>40.065</w:t>
            </w:r>
          </w:p>
        </w:tc>
        <w:tc>
          <w:tcPr>
            <w:tcW w:type="dxa" w:w="720"/>
          </w:tcPr>
          <w:p>
            <w:r>
              <w:t>286.468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356.388</w:t>
            </w:r>
          </w:p>
        </w:tc>
        <w:tc>
          <w:tcPr>
            <w:tcW w:type="dxa" w:w="720"/>
          </w:tcPr>
          <w:p>
            <w:r>
              <w:t>39.164</w:t>
            </w:r>
          </w:p>
        </w:tc>
        <w:tc>
          <w:tcPr>
            <w:tcW w:type="dxa" w:w="720"/>
          </w:tcPr>
          <w:p>
            <w:r>
              <w:t>43.528</w:t>
            </w:r>
          </w:p>
        </w:tc>
        <w:tc>
          <w:tcPr>
            <w:tcW w:type="dxa" w:w="720"/>
          </w:tcPr>
          <w:p>
            <w:r>
              <w:t>42.689</w:t>
            </w:r>
          </w:p>
        </w:tc>
        <w:tc>
          <w:tcPr>
            <w:tcW w:type="dxa" w:w="720"/>
          </w:tcPr>
          <w:p>
            <w:r>
              <w:t>40.065</w:t>
            </w:r>
          </w:p>
        </w:tc>
        <w:tc>
          <w:tcPr>
            <w:tcW w:type="dxa" w:w="720"/>
          </w:tcPr>
          <w:p>
            <w:r>
              <w:t>286.548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356.388</w:t>
            </w:r>
          </w:p>
        </w:tc>
        <w:tc>
          <w:tcPr>
            <w:tcW w:type="dxa" w:w="720"/>
          </w:tcPr>
          <w:p>
            <w:r>
              <w:t>39.164</w:t>
            </w:r>
          </w:p>
        </w:tc>
        <w:tc>
          <w:tcPr>
            <w:tcW w:type="dxa" w:w="720"/>
          </w:tcPr>
          <w:p>
            <w:r>
              <w:t>43.528</w:t>
            </w:r>
          </w:p>
        </w:tc>
        <w:tc>
          <w:tcPr>
            <w:tcW w:type="dxa" w:w="720"/>
          </w:tcPr>
          <w:p>
            <w:r>
              <w:t>42.689</w:t>
            </w:r>
          </w:p>
        </w:tc>
        <w:tc>
          <w:tcPr>
            <w:tcW w:type="dxa" w:w="720"/>
          </w:tcPr>
          <w:p>
            <w:r>
              <w:t>40.065</w:t>
            </w:r>
          </w:p>
        </w:tc>
        <w:tc>
          <w:tcPr>
            <w:tcW w:type="dxa" w:w="720"/>
          </w:tcPr>
          <w:p>
            <w:r>
              <w:t>286.713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356.388</w:t>
            </w:r>
          </w:p>
        </w:tc>
        <w:tc>
          <w:tcPr>
            <w:tcW w:type="dxa" w:w="720"/>
          </w:tcPr>
          <w:p>
            <w:r>
              <w:t>39.164</w:t>
            </w:r>
          </w:p>
        </w:tc>
        <w:tc>
          <w:tcPr>
            <w:tcW w:type="dxa" w:w="720"/>
          </w:tcPr>
          <w:p>
            <w:r>
              <w:t>43.528</w:t>
            </w:r>
          </w:p>
        </w:tc>
        <w:tc>
          <w:tcPr>
            <w:tcW w:type="dxa" w:w="720"/>
          </w:tcPr>
          <w:p>
            <w:r>
              <w:t>42.689</w:t>
            </w:r>
          </w:p>
        </w:tc>
        <w:tc>
          <w:tcPr>
            <w:tcW w:type="dxa" w:w="720"/>
          </w:tcPr>
          <w:p>
            <w:r>
              <w:t>40.065</w:t>
            </w:r>
          </w:p>
        </w:tc>
        <w:tc>
          <w:tcPr>
            <w:tcW w:type="dxa" w:w="720"/>
          </w:tcPr>
          <w:p>
            <w:r>
              <w:t>286.718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356.388</w:t>
            </w:r>
          </w:p>
        </w:tc>
        <w:tc>
          <w:tcPr>
            <w:tcW w:type="dxa" w:w="720"/>
          </w:tcPr>
          <w:p>
            <w:r>
              <w:t>39.175</w:t>
            </w:r>
          </w:p>
        </w:tc>
        <w:tc>
          <w:tcPr>
            <w:tcW w:type="dxa" w:w="720"/>
          </w:tcPr>
          <w:p>
            <w:r>
              <w:t>43.46</w:t>
            </w:r>
          </w:p>
        </w:tc>
        <w:tc>
          <w:tcPr>
            <w:tcW w:type="dxa" w:w="720"/>
          </w:tcPr>
          <w:p>
            <w:r>
              <w:t>42.787</w:t>
            </w:r>
          </w:p>
        </w:tc>
        <w:tc>
          <w:tcPr>
            <w:tcW w:type="dxa" w:w="720"/>
          </w:tcPr>
          <w:p>
            <w:r>
              <w:t>40.077</w:t>
            </w:r>
          </w:p>
        </w:tc>
        <w:tc>
          <w:tcPr>
            <w:tcW w:type="dxa" w:w="720"/>
          </w:tcPr>
          <w:p>
            <w:r>
              <w:t>287.041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358.085</w:t>
            </w:r>
          </w:p>
        </w:tc>
        <w:tc>
          <w:tcPr>
            <w:tcW w:type="dxa" w:w="720"/>
          </w:tcPr>
          <w:p>
            <w:r>
              <w:t>39.13</w:t>
            </w:r>
          </w:p>
        </w:tc>
        <w:tc>
          <w:tcPr>
            <w:tcW w:type="dxa" w:w="720"/>
          </w:tcPr>
          <w:p>
            <w:r>
              <w:t>43.639</w:t>
            </w:r>
          </w:p>
        </w:tc>
        <w:tc>
          <w:tcPr>
            <w:tcW w:type="dxa" w:w="720"/>
          </w:tcPr>
          <w:p>
            <w:r>
              <w:t>42.724</w:t>
            </w:r>
          </w:p>
        </w:tc>
        <w:tc>
          <w:tcPr>
            <w:tcW w:type="dxa" w:w="720"/>
          </w:tcPr>
          <w:p>
            <w:r>
              <w:t>40.046</w:t>
            </w:r>
          </w:p>
        </w:tc>
        <w:tc>
          <w:tcPr>
            <w:tcW w:type="dxa" w:w="720"/>
          </w:tcPr>
          <w:p>
            <w:r>
              <w:t>289.328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174.618</w:t>
            </w:r>
          </w:p>
        </w:tc>
        <w:tc>
          <w:tcPr>
            <w:tcW w:type="dxa" w:w="720"/>
          </w:tcPr>
          <w:p>
            <w:r>
              <w:t>30.195</w:t>
            </w:r>
          </w:p>
        </w:tc>
        <w:tc>
          <w:tcPr>
            <w:tcW w:type="dxa" w:w="720"/>
          </w:tcPr>
          <w:p>
            <w:r>
              <w:t>35.286</w:t>
            </w:r>
          </w:p>
        </w:tc>
        <w:tc>
          <w:tcPr>
            <w:tcW w:type="dxa" w:w="720"/>
          </w:tcPr>
          <w:p>
            <w:r>
              <w:t>37.334</w:t>
            </w:r>
          </w:p>
        </w:tc>
        <w:tc>
          <w:tcPr>
            <w:tcW w:type="dxa" w:w="720"/>
          </w:tcPr>
          <w:p>
            <w:r>
              <w:t>31.378</w:t>
            </w:r>
          </w:p>
        </w:tc>
        <w:tc>
          <w:tcPr>
            <w:tcW w:type="dxa" w:w="720"/>
          </w:tcPr>
          <w:p>
            <w:r>
              <w:t>250.253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175.297</w:t>
            </w:r>
          </w:p>
        </w:tc>
        <w:tc>
          <w:tcPr>
            <w:tcW w:type="dxa" w:w="720"/>
          </w:tcPr>
          <w:p>
            <w:r>
              <w:t>30.218</w:t>
            </w:r>
          </w:p>
        </w:tc>
        <w:tc>
          <w:tcPr>
            <w:tcW w:type="dxa" w:w="720"/>
          </w:tcPr>
          <w:p>
            <w:r>
              <w:t>35.313</w:t>
            </w:r>
          </w:p>
        </w:tc>
        <w:tc>
          <w:tcPr>
            <w:tcW w:type="dxa" w:w="720"/>
          </w:tcPr>
          <w:p>
            <w:r>
              <w:t>37.233</w:t>
            </w:r>
          </w:p>
        </w:tc>
        <w:tc>
          <w:tcPr>
            <w:tcW w:type="dxa" w:w="720"/>
          </w:tcPr>
          <w:p>
            <w:r>
              <w:t>31.394</w:t>
            </w:r>
          </w:p>
        </w:tc>
        <w:tc>
          <w:tcPr>
            <w:tcW w:type="dxa" w:w="720"/>
          </w:tcPr>
          <w:p>
            <w:r>
              <w:t>249.557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687.515</w:t>
            </w:r>
          </w:p>
        </w:tc>
        <w:tc>
          <w:tcPr>
            <w:tcW w:type="dxa" w:w="720"/>
          </w:tcPr>
          <w:p>
            <w:r>
              <w:t>42.794</w:t>
            </w:r>
          </w:p>
        </w:tc>
        <w:tc>
          <w:tcPr>
            <w:tcW w:type="dxa" w:w="720"/>
          </w:tcPr>
          <w:p>
            <w:r>
              <w:t>46.224</w:t>
            </w:r>
          </w:p>
        </w:tc>
        <w:tc>
          <w:tcPr>
            <w:tcW w:type="dxa" w:w="720"/>
          </w:tcPr>
          <w:p>
            <w:r>
              <w:t>45.633</w:t>
            </w:r>
          </w:p>
        </w:tc>
        <w:tc>
          <w:tcPr>
            <w:tcW w:type="dxa" w:w="720"/>
          </w:tcPr>
          <w:p>
            <w:r>
              <w:t>43.555</w:t>
            </w:r>
          </w:p>
        </w:tc>
        <w:tc>
          <w:tcPr>
            <w:tcW w:type="dxa" w:w="720"/>
          </w:tcPr>
          <w:p>
            <w:r>
              <w:t>406.392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686.703</w:t>
            </w:r>
          </w:p>
        </w:tc>
        <w:tc>
          <w:tcPr>
            <w:tcW w:type="dxa" w:w="720"/>
          </w:tcPr>
          <w:p>
            <w:r>
              <w:t>42.772</w:t>
            </w:r>
          </w:p>
        </w:tc>
        <w:tc>
          <w:tcPr>
            <w:tcW w:type="dxa" w:w="720"/>
          </w:tcPr>
          <w:p>
            <w:r>
              <w:t>46.192</w:t>
            </w:r>
          </w:p>
        </w:tc>
        <w:tc>
          <w:tcPr>
            <w:tcW w:type="dxa" w:w="720"/>
          </w:tcPr>
          <w:p>
            <w:r>
              <w:t>45.658</w:t>
            </w:r>
          </w:p>
        </w:tc>
        <w:tc>
          <w:tcPr>
            <w:tcW w:type="dxa" w:w="720"/>
          </w:tcPr>
          <w:p>
            <w:r>
              <w:t>43.536</w:t>
            </w:r>
          </w:p>
        </w:tc>
        <w:tc>
          <w:tcPr>
            <w:tcW w:type="dxa" w:w="720"/>
          </w:tcPr>
          <w:p>
            <w:r>
              <w:t>410.439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182.727</w:t>
            </w:r>
          </w:p>
        </w:tc>
        <w:tc>
          <w:tcPr>
            <w:tcW w:type="dxa" w:w="720"/>
          </w:tcPr>
          <w:p>
            <w:r>
              <w:t>30.267</w:t>
            </w:r>
          </w:p>
        </w:tc>
        <w:tc>
          <w:tcPr>
            <w:tcW w:type="dxa" w:w="720"/>
          </w:tcPr>
          <w:p>
            <w:r>
              <w:t>35.341</w:t>
            </w:r>
          </w:p>
        </w:tc>
        <w:tc>
          <w:tcPr>
            <w:tcW w:type="dxa" w:w="720"/>
          </w:tcPr>
          <w:p>
            <w:r>
              <w:t>37.197</w:t>
            </w:r>
          </w:p>
        </w:tc>
        <w:tc>
          <w:tcPr>
            <w:tcW w:type="dxa" w:w="720"/>
          </w:tcPr>
          <w:p>
            <w:r>
              <w:t>31.437</w:t>
            </w:r>
          </w:p>
        </w:tc>
        <w:tc>
          <w:tcPr>
            <w:tcW w:type="dxa" w:w="720"/>
          </w:tcPr>
          <w:p>
            <w:r>
              <w:t>231.1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176.036</w:t>
            </w:r>
          </w:p>
        </w:tc>
        <w:tc>
          <w:tcPr>
            <w:tcW w:type="dxa" w:w="720"/>
          </w:tcPr>
          <w:p>
            <w:r>
              <w:t>30.15</w:t>
            </w:r>
          </w:p>
        </w:tc>
        <w:tc>
          <w:tcPr>
            <w:tcW w:type="dxa" w:w="720"/>
          </w:tcPr>
          <w:p>
            <w:r>
              <w:t>35.315</w:t>
            </w:r>
          </w:p>
        </w:tc>
        <w:tc>
          <w:tcPr>
            <w:tcW w:type="dxa" w:w="720"/>
          </w:tcPr>
          <w:p>
            <w:r>
              <w:t>37.12</w:t>
            </w:r>
          </w:p>
        </w:tc>
        <w:tc>
          <w:tcPr>
            <w:tcW w:type="dxa" w:w="720"/>
          </w:tcPr>
          <w:p>
            <w:r>
              <w:t>31.329</w:t>
            </w:r>
          </w:p>
        </w:tc>
        <w:tc>
          <w:tcPr>
            <w:tcW w:type="dxa" w:w="720"/>
          </w:tcPr>
          <w:p>
            <w:r>
              <w:t>245.834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182.521</w:t>
            </w:r>
          </w:p>
        </w:tc>
        <w:tc>
          <w:tcPr>
            <w:tcW w:type="dxa" w:w="720"/>
          </w:tcPr>
          <w:p>
            <w:r>
              <w:t>30.299</w:t>
            </w:r>
          </w:p>
        </w:tc>
        <w:tc>
          <w:tcPr>
            <w:tcW w:type="dxa" w:w="720"/>
          </w:tcPr>
          <w:p>
            <w:r>
              <w:t>35.343</w:t>
            </w:r>
          </w:p>
        </w:tc>
        <w:tc>
          <w:tcPr>
            <w:tcW w:type="dxa" w:w="720"/>
          </w:tcPr>
          <w:p>
            <w:r>
              <w:t>37.205</w:t>
            </w:r>
          </w:p>
        </w:tc>
        <w:tc>
          <w:tcPr>
            <w:tcW w:type="dxa" w:w="720"/>
          </w:tcPr>
          <w:p>
            <w:r>
              <w:t>31.467</w:t>
            </w:r>
          </w:p>
        </w:tc>
        <w:tc>
          <w:tcPr>
            <w:tcW w:type="dxa" w:w="720"/>
          </w:tcPr>
          <w:p>
            <w:r>
              <w:t>240.979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174.618</w:t>
            </w:r>
          </w:p>
        </w:tc>
        <w:tc>
          <w:tcPr>
            <w:tcW w:type="dxa" w:w="720"/>
          </w:tcPr>
          <w:p>
            <w:r>
              <w:t>30.195</w:t>
            </w:r>
          </w:p>
        </w:tc>
        <w:tc>
          <w:tcPr>
            <w:tcW w:type="dxa" w:w="720"/>
          </w:tcPr>
          <w:p>
            <w:r>
              <w:t>35.286</w:t>
            </w:r>
          </w:p>
        </w:tc>
        <w:tc>
          <w:tcPr>
            <w:tcW w:type="dxa" w:w="720"/>
          </w:tcPr>
          <w:p>
            <w:r>
              <w:t>37.334</w:t>
            </w:r>
          </w:p>
        </w:tc>
        <w:tc>
          <w:tcPr>
            <w:tcW w:type="dxa" w:w="720"/>
          </w:tcPr>
          <w:p>
            <w:r>
              <w:t>31.378</w:t>
            </w:r>
          </w:p>
        </w:tc>
        <w:tc>
          <w:tcPr>
            <w:tcW w:type="dxa" w:w="720"/>
          </w:tcPr>
          <w:p>
            <w:r>
              <w:t>248.564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174.618</w:t>
            </w:r>
          </w:p>
        </w:tc>
        <w:tc>
          <w:tcPr>
            <w:tcW w:type="dxa" w:w="720"/>
          </w:tcPr>
          <w:p>
            <w:r>
              <w:t>30.195</w:t>
            </w:r>
          </w:p>
        </w:tc>
        <w:tc>
          <w:tcPr>
            <w:tcW w:type="dxa" w:w="720"/>
          </w:tcPr>
          <w:p>
            <w:r>
              <w:t>35.286</w:t>
            </w:r>
          </w:p>
        </w:tc>
        <w:tc>
          <w:tcPr>
            <w:tcW w:type="dxa" w:w="720"/>
          </w:tcPr>
          <w:p>
            <w:r>
              <w:t>37.334</w:t>
            </w:r>
          </w:p>
        </w:tc>
        <w:tc>
          <w:tcPr>
            <w:tcW w:type="dxa" w:w="720"/>
          </w:tcPr>
          <w:p>
            <w:r>
              <w:t>31.378</w:t>
            </w:r>
          </w:p>
        </w:tc>
        <w:tc>
          <w:tcPr>
            <w:tcW w:type="dxa" w:w="720"/>
          </w:tcPr>
          <w:p>
            <w:r>
              <w:t>249.052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174.618</w:t>
            </w:r>
          </w:p>
        </w:tc>
        <w:tc>
          <w:tcPr>
            <w:tcW w:type="dxa" w:w="720"/>
          </w:tcPr>
          <w:p>
            <w:r>
              <w:t>30.195</w:t>
            </w:r>
          </w:p>
        </w:tc>
        <w:tc>
          <w:tcPr>
            <w:tcW w:type="dxa" w:w="720"/>
          </w:tcPr>
          <w:p>
            <w:r>
              <w:t>35.286</w:t>
            </w:r>
          </w:p>
        </w:tc>
        <w:tc>
          <w:tcPr>
            <w:tcW w:type="dxa" w:w="720"/>
          </w:tcPr>
          <w:p>
            <w:r>
              <w:t>37.334</w:t>
            </w:r>
          </w:p>
        </w:tc>
        <w:tc>
          <w:tcPr>
            <w:tcW w:type="dxa" w:w="720"/>
          </w:tcPr>
          <w:p>
            <w:r>
              <w:t>31.378</w:t>
            </w:r>
          </w:p>
        </w:tc>
        <w:tc>
          <w:tcPr>
            <w:tcW w:type="dxa" w:w="720"/>
          </w:tcPr>
          <w:p>
            <w:r>
              <w:t>248.685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174.618</w:t>
            </w:r>
          </w:p>
        </w:tc>
        <w:tc>
          <w:tcPr>
            <w:tcW w:type="dxa" w:w="720"/>
          </w:tcPr>
          <w:p>
            <w:r>
              <w:t>30.195</w:t>
            </w:r>
          </w:p>
        </w:tc>
        <w:tc>
          <w:tcPr>
            <w:tcW w:type="dxa" w:w="720"/>
          </w:tcPr>
          <w:p>
            <w:r>
              <w:t>35.286</w:t>
            </w:r>
          </w:p>
        </w:tc>
        <w:tc>
          <w:tcPr>
            <w:tcW w:type="dxa" w:w="720"/>
          </w:tcPr>
          <w:p>
            <w:r>
              <w:t>37.334</w:t>
            </w:r>
          </w:p>
        </w:tc>
        <w:tc>
          <w:tcPr>
            <w:tcW w:type="dxa" w:w="720"/>
          </w:tcPr>
          <w:p>
            <w:r>
              <w:t>31.378</w:t>
            </w:r>
          </w:p>
        </w:tc>
        <w:tc>
          <w:tcPr>
            <w:tcW w:type="dxa" w:w="720"/>
          </w:tcPr>
          <w:p>
            <w:r>
              <w:t>250.209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174.618</w:t>
            </w:r>
          </w:p>
        </w:tc>
        <w:tc>
          <w:tcPr>
            <w:tcW w:type="dxa" w:w="720"/>
          </w:tcPr>
          <w:p>
            <w:r>
              <w:t>30.195</w:t>
            </w:r>
          </w:p>
        </w:tc>
        <w:tc>
          <w:tcPr>
            <w:tcW w:type="dxa" w:w="720"/>
          </w:tcPr>
          <w:p>
            <w:r>
              <w:t>35.286</w:t>
            </w:r>
          </w:p>
        </w:tc>
        <w:tc>
          <w:tcPr>
            <w:tcW w:type="dxa" w:w="720"/>
          </w:tcPr>
          <w:p>
            <w:r>
              <w:t>37.334</w:t>
            </w:r>
          </w:p>
        </w:tc>
        <w:tc>
          <w:tcPr>
            <w:tcW w:type="dxa" w:w="720"/>
          </w:tcPr>
          <w:p>
            <w:r>
              <w:t>31.378</w:t>
            </w:r>
          </w:p>
        </w:tc>
        <w:tc>
          <w:tcPr>
            <w:tcW w:type="dxa" w:w="720"/>
          </w:tcPr>
          <w:p>
            <w:r>
              <w:t>249.449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707.673</w:t>
            </w:r>
          </w:p>
        </w:tc>
        <w:tc>
          <w:tcPr>
            <w:tcW w:type="dxa" w:w="720"/>
          </w:tcPr>
          <w:p>
            <w:r>
              <w:t>42.59</w:t>
            </w:r>
          </w:p>
        </w:tc>
        <w:tc>
          <w:tcPr>
            <w:tcW w:type="dxa" w:w="720"/>
          </w:tcPr>
          <w:p>
            <w:r>
              <w:t>46.031</w:t>
            </w:r>
          </w:p>
        </w:tc>
        <w:tc>
          <w:tcPr>
            <w:tcW w:type="dxa" w:w="720"/>
          </w:tcPr>
          <w:p>
            <w:r>
              <w:t>45.451</w:t>
            </w:r>
          </w:p>
        </w:tc>
        <w:tc>
          <w:tcPr>
            <w:tcW w:type="dxa" w:w="720"/>
          </w:tcPr>
          <w:p>
            <w:r>
              <w:t>43.357</w:t>
            </w:r>
          </w:p>
        </w:tc>
        <w:tc>
          <w:tcPr>
            <w:tcW w:type="dxa" w:w="720"/>
          </w:tcPr>
          <w:p>
            <w:r>
              <w:t>336.039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710.8</w:t>
            </w:r>
          </w:p>
        </w:tc>
        <w:tc>
          <w:tcPr>
            <w:tcW w:type="dxa" w:w="720"/>
          </w:tcPr>
          <w:p>
            <w:r>
              <w:t>42.859</w:t>
            </w:r>
          </w:p>
        </w:tc>
        <w:tc>
          <w:tcPr>
            <w:tcW w:type="dxa" w:w="720"/>
          </w:tcPr>
          <w:p>
            <w:r>
              <w:t>46.197</w:t>
            </w:r>
          </w:p>
        </w:tc>
        <w:tc>
          <w:tcPr>
            <w:tcW w:type="dxa" w:w="720"/>
          </w:tcPr>
          <w:p>
            <w:r>
              <w:t>45.533</w:t>
            </w:r>
          </w:p>
        </w:tc>
        <w:tc>
          <w:tcPr>
            <w:tcW w:type="dxa" w:w="720"/>
          </w:tcPr>
          <w:p>
            <w:r>
              <w:t>43.594</w:t>
            </w:r>
          </w:p>
        </w:tc>
        <w:tc>
          <w:tcPr>
            <w:tcW w:type="dxa" w:w="720"/>
          </w:tcPr>
          <w:p>
            <w:r>
              <w:t>356.315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688.618</w:t>
            </w:r>
          </w:p>
        </w:tc>
        <w:tc>
          <w:tcPr>
            <w:tcW w:type="dxa" w:w="720"/>
          </w:tcPr>
          <w:p>
            <w:r>
              <w:t>42.777</w:t>
            </w:r>
          </w:p>
        </w:tc>
        <w:tc>
          <w:tcPr>
            <w:tcW w:type="dxa" w:w="720"/>
          </w:tcPr>
          <w:p>
            <w:r>
              <w:t>46.264</w:t>
            </w:r>
          </w:p>
        </w:tc>
        <w:tc>
          <w:tcPr>
            <w:tcW w:type="dxa" w:w="720"/>
          </w:tcPr>
          <w:p>
            <w:r>
              <w:t>45.711</w:t>
            </w:r>
          </w:p>
        </w:tc>
        <w:tc>
          <w:tcPr>
            <w:tcW w:type="dxa" w:w="720"/>
          </w:tcPr>
          <w:p>
            <w:r>
              <w:t>43.553</w:t>
            </w:r>
          </w:p>
        </w:tc>
        <w:tc>
          <w:tcPr>
            <w:tcW w:type="dxa" w:w="720"/>
          </w:tcPr>
          <w:p>
            <w:r>
              <w:t>409.226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687.515</w:t>
            </w:r>
          </w:p>
        </w:tc>
        <w:tc>
          <w:tcPr>
            <w:tcW w:type="dxa" w:w="720"/>
          </w:tcPr>
          <w:p>
            <w:r>
              <w:t>42.794</w:t>
            </w:r>
          </w:p>
        </w:tc>
        <w:tc>
          <w:tcPr>
            <w:tcW w:type="dxa" w:w="720"/>
          </w:tcPr>
          <w:p>
            <w:r>
              <w:t>46.224</w:t>
            </w:r>
          </w:p>
        </w:tc>
        <w:tc>
          <w:tcPr>
            <w:tcW w:type="dxa" w:w="720"/>
          </w:tcPr>
          <w:p>
            <w:r>
              <w:t>45.633</w:t>
            </w:r>
          </w:p>
        </w:tc>
        <w:tc>
          <w:tcPr>
            <w:tcW w:type="dxa" w:w="720"/>
          </w:tcPr>
          <w:p>
            <w:r>
              <w:t>43.555</w:t>
            </w:r>
          </w:p>
        </w:tc>
        <w:tc>
          <w:tcPr>
            <w:tcW w:type="dxa" w:w="720"/>
          </w:tcPr>
          <w:p>
            <w:r>
              <w:t>405.113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687.515</w:t>
            </w:r>
          </w:p>
        </w:tc>
        <w:tc>
          <w:tcPr>
            <w:tcW w:type="dxa" w:w="720"/>
          </w:tcPr>
          <w:p>
            <w:r>
              <w:t>42.794</w:t>
            </w:r>
          </w:p>
        </w:tc>
        <w:tc>
          <w:tcPr>
            <w:tcW w:type="dxa" w:w="720"/>
          </w:tcPr>
          <w:p>
            <w:r>
              <w:t>46.224</w:t>
            </w:r>
          </w:p>
        </w:tc>
        <w:tc>
          <w:tcPr>
            <w:tcW w:type="dxa" w:w="720"/>
          </w:tcPr>
          <w:p>
            <w:r>
              <w:t>45.633</w:t>
            </w:r>
          </w:p>
        </w:tc>
        <w:tc>
          <w:tcPr>
            <w:tcW w:type="dxa" w:w="720"/>
          </w:tcPr>
          <w:p>
            <w:r>
              <w:t>43.555</w:t>
            </w:r>
          </w:p>
        </w:tc>
        <w:tc>
          <w:tcPr>
            <w:tcW w:type="dxa" w:w="720"/>
          </w:tcPr>
          <w:p>
            <w:r>
              <w:t>407.267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687.515</w:t>
            </w:r>
          </w:p>
        </w:tc>
        <w:tc>
          <w:tcPr>
            <w:tcW w:type="dxa" w:w="720"/>
          </w:tcPr>
          <w:p>
            <w:r>
              <w:t>42.794</w:t>
            </w:r>
          </w:p>
        </w:tc>
        <w:tc>
          <w:tcPr>
            <w:tcW w:type="dxa" w:w="720"/>
          </w:tcPr>
          <w:p>
            <w:r>
              <w:t>46.224</w:t>
            </w:r>
          </w:p>
        </w:tc>
        <w:tc>
          <w:tcPr>
            <w:tcW w:type="dxa" w:w="720"/>
          </w:tcPr>
          <w:p>
            <w:r>
              <w:t>45.633</w:t>
            </w:r>
          </w:p>
        </w:tc>
        <w:tc>
          <w:tcPr>
            <w:tcW w:type="dxa" w:w="720"/>
          </w:tcPr>
          <w:p>
            <w:r>
              <w:t>43.555</w:t>
            </w:r>
          </w:p>
        </w:tc>
        <w:tc>
          <w:tcPr>
            <w:tcW w:type="dxa" w:w="720"/>
          </w:tcPr>
          <w:p>
            <w:r>
              <w:t>407.597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687.515</w:t>
            </w:r>
          </w:p>
        </w:tc>
        <w:tc>
          <w:tcPr>
            <w:tcW w:type="dxa" w:w="720"/>
          </w:tcPr>
          <w:p>
            <w:r>
              <w:t>42.794</w:t>
            </w:r>
          </w:p>
        </w:tc>
        <w:tc>
          <w:tcPr>
            <w:tcW w:type="dxa" w:w="720"/>
          </w:tcPr>
          <w:p>
            <w:r>
              <w:t>46.224</w:t>
            </w:r>
          </w:p>
        </w:tc>
        <w:tc>
          <w:tcPr>
            <w:tcW w:type="dxa" w:w="720"/>
          </w:tcPr>
          <w:p>
            <w:r>
              <w:t>45.633</w:t>
            </w:r>
          </w:p>
        </w:tc>
        <w:tc>
          <w:tcPr>
            <w:tcW w:type="dxa" w:w="720"/>
          </w:tcPr>
          <w:p>
            <w:r>
              <w:t>43.555</w:t>
            </w:r>
          </w:p>
        </w:tc>
        <w:tc>
          <w:tcPr>
            <w:tcW w:type="dxa" w:w="720"/>
          </w:tcPr>
          <w:p>
            <w:r>
              <w:t>407.254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687.515</w:t>
            </w:r>
          </w:p>
        </w:tc>
        <w:tc>
          <w:tcPr>
            <w:tcW w:type="dxa" w:w="720"/>
          </w:tcPr>
          <w:p>
            <w:r>
              <w:t>42.794</w:t>
            </w:r>
          </w:p>
        </w:tc>
        <w:tc>
          <w:tcPr>
            <w:tcW w:type="dxa" w:w="720"/>
          </w:tcPr>
          <w:p>
            <w:r>
              <w:t>46.224</w:t>
            </w:r>
          </w:p>
        </w:tc>
        <w:tc>
          <w:tcPr>
            <w:tcW w:type="dxa" w:w="720"/>
          </w:tcPr>
          <w:p>
            <w:r>
              <w:t>45.633</w:t>
            </w:r>
          </w:p>
        </w:tc>
        <w:tc>
          <w:tcPr>
            <w:tcW w:type="dxa" w:w="720"/>
          </w:tcPr>
          <w:p>
            <w:r>
              <w:t>43.555</w:t>
            </w:r>
          </w:p>
        </w:tc>
        <w:tc>
          <w:tcPr>
            <w:tcW w:type="dxa" w:w="720"/>
          </w:tcPr>
          <w:p>
            <w:r>
              <w:t>406.898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351.151</w:t>
            </w:r>
          </w:p>
        </w:tc>
        <w:tc>
          <w:tcPr>
            <w:tcW w:type="dxa" w:w="720"/>
          </w:tcPr>
          <w:p>
            <w:r>
              <w:t>32.776</w:t>
            </w:r>
          </w:p>
        </w:tc>
        <w:tc>
          <w:tcPr>
            <w:tcW w:type="dxa" w:w="720"/>
          </w:tcPr>
          <w:p>
            <w:r>
              <w:t>37.149</w:t>
            </w:r>
          </w:p>
        </w:tc>
        <w:tc>
          <w:tcPr>
            <w:tcW w:type="dxa" w:w="720"/>
          </w:tcPr>
          <w:p>
            <w:r>
              <w:t>39.219</w:t>
            </w:r>
          </w:p>
        </w:tc>
        <w:tc>
          <w:tcPr>
            <w:tcW w:type="dxa" w:w="720"/>
          </w:tcPr>
          <w:p>
            <w:r>
              <w:t>33.85</w:t>
            </w:r>
          </w:p>
        </w:tc>
        <w:tc>
          <w:tcPr>
            <w:tcW w:type="dxa" w:w="720"/>
          </w:tcPr>
          <w:p>
            <w:r>
              <w:t>400.958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352.642</w:t>
            </w:r>
          </w:p>
        </w:tc>
        <w:tc>
          <w:tcPr>
            <w:tcW w:type="dxa" w:w="720"/>
          </w:tcPr>
          <w:p>
            <w:r>
              <w:t>32.773</w:t>
            </w:r>
          </w:p>
        </w:tc>
        <w:tc>
          <w:tcPr>
            <w:tcW w:type="dxa" w:w="720"/>
          </w:tcPr>
          <w:p>
            <w:r>
              <w:t>37.175</w:t>
            </w:r>
          </w:p>
        </w:tc>
        <w:tc>
          <w:tcPr>
            <w:tcW w:type="dxa" w:w="720"/>
          </w:tcPr>
          <w:p>
            <w:r>
              <w:t>39.278</w:t>
            </w:r>
          </w:p>
        </w:tc>
        <w:tc>
          <w:tcPr>
            <w:tcW w:type="dxa" w:w="720"/>
          </w:tcPr>
          <w:p>
            <w:r>
              <w:t>33.853</w:t>
            </w:r>
          </w:p>
        </w:tc>
        <w:tc>
          <w:tcPr>
            <w:tcW w:type="dxa" w:w="720"/>
          </w:tcPr>
          <w:p>
            <w:r>
              <w:t>402.431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362.897</w:t>
            </w:r>
          </w:p>
        </w:tc>
        <w:tc>
          <w:tcPr>
            <w:tcW w:type="dxa" w:w="720"/>
          </w:tcPr>
          <w:p>
            <w:r>
              <w:t>32.721</w:t>
            </w:r>
          </w:p>
        </w:tc>
        <w:tc>
          <w:tcPr>
            <w:tcW w:type="dxa" w:w="720"/>
          </w:tcPr>
          <w:p>
            <w:r>
              <w:t>37.16</w:t>
            </w:r>
          </w:p>
        </w:tc>
        <w:tc>
          <w:tcPr>
            <w:tcW w:type="dxa" w:w="720"/>
          </w:tcPr>
          <w:p>
            <w:r>
              <w:t>39.025</w:t>
            </w:r>
          </w:p>
        </w:tc>
        <w:tc>
          <w:tcPr>
            <w:tcW w:type="dxa" w:w="720"/>
          </w:tcPr>
          <w:p>
            <w:r>
              <w:t>33.792</w:t>
            </w:r>
          </w:p>
        </w:tc>
        <w:tc>
          <w:tcPr>
            <w:tcW w:type="dxa" w:w="720"/>
          </w:tcPr>
          <w:p>
            <w:r>
              <w:t>354.963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351.612</w:t>
            </w:r>
          </w:p>
        </w:tc>
        <w:tc>
          <w:tcPr>
            <w:tcW w:type="dxa" w:w="720"/>
          </w:tcPr>
          <w:p>
            <w:r>
              <w:t>32.72</w:t>
            </w:r>
          </w:p>
        </w:tc>
        <w:tc>
          <w:tcPr>
            <w:tcW w:type="dxa" w:w="720"/>
          </w:tcPr>
          <w:p>
            <w:r>
              <w:t>37.11</w:t>
            </w:r>
          </w:p>
        </w:tc>
        <w:tc>
          <w:tcPr>
            <w:tcW w:type="dxa" w:w="720"/>
          </w:tcPr>
          <w:p>
            <w:r>
              <w:t>39.03</w:t>
            </w:r>
          </w:p>
        </w:tc>
        <w:tc>
          <w:tcPr>
            <w:tcW w:type="dxa" w:w="720"/>
          </w:tcPr>
          <w:p>
            <w:r>
              <w:t>33.79</w:t>
            </w:r>
          </w:p>
        </w:tc>
        <w:tc>
          <w:tcPr>
            <w:tcW w:type="dxa" w:w="720"/>
          </w:tcPr>
          <w:p>
            <w:r>
              <w:t>395.885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366.752</w:t>
            </w:r>
          </w:p>
        </w:tc>
        <w:tc>
          <w:tcPr>
            <w:tcW w:type="dxa" w:w="720"/>
          </w:tcPr>
          <w:p>
            <w:r>
              <w:t>32.853</w:t>
            </w:r>
          </w:p>
        </w:tc>
        <w:tc>
          <w:tcPr>
            <w:tcW w:type="dxa" w:w="720"/>
          </w:tcPr>
          <w:p>
            <w:r>
              <w:t>37.238</w:t>
            </w:r>
          </w:p>
        </w:tc>
        <w:tc>
          <w:tcPr>
            <w:tcW w:type="dxa" w:w="720"/>
          </w:tcPr>
          <w:p>
            <w:r>
              <w:t>39.139</w:t>
            </w:r>
          </w:p>
        </w:tc>
        <w:tc>
          <w:tcPr>
            <w:tcW w:type="dxa" w:w="720"/>
          </w:tcPr>
          <w:p>
            <w:r>
              <w:t>33.922</w:t>
            </w:r>
          </w:p>
        </w:tc>
        <w:tc>
          <w:tcPr>
            <w:tcW w:type="dxa" w:w="720"/>
          </w:tcPr>
          <w:p>
            <w:r>
              <w:t>378.709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351.151</w:t>
            </w:r>
          </w:p>
        </w:tc>
        <w:tc>
          <w:tcPr>
            <w:tcW w:type="dxa" w:w="720"/>
          </w:tcPr>
          <w:p>
            <w:r>
              <w:t>32.776</w:t>
            </w:r>
          </w:p>
        </w:tc>
        <w:tc>
          <w:tcPr>
            <w:tcW w:type="dxa" w:w="720"/>
          </w:tcPr>
          <w:p>
            <w:r>
              <w:t>37.149</w:t>
            </w:r>
          </w:p>
        </w:tc>
        <w:tc>
          <w:tcPr>
            <w:tcW w:type="dxa" w:w="720"/>
          </w:tcPr>
          <w:p>
            <w:r>
              <w:t>39.219</w:t>
            </w:r>
          </w:p>
        </w:tc>
        <w:tc>
          <w:tcPr>
            <w:tcW w:type="dxa" w:w="720"/>
          </w:tcPr>
          <w:p>
            <w:r>
              <w:t>33.85</w:t>
            </w:r>
          </w:p>
        </w:tc>
        <w:tc>
          <w:tcPr>
            <w:tcW w:type="dxa" w:w="720"/>
          </w:tcPr>
          <w:p>
            <w:r>
              <w:t>403.125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351.151</w:t>
            </w:r>
          </w:p>
        </w:tc>
        <w:tc>
          <w:tcPr>
            <w:tcW w:type="dxa" w:w="720"/>
          </w:tcPr>
          <w:p>
            <w:r>
              <w:t>32.776</w:t>
            </w:r>
          </w:p>
        </w:tc>
        <w:tc>
          <w:tcPr>
            <w:tcW w:type="dxa" w:w="720"/>
          </w:tcPr>
          <w:p>
            <w:r>
              <w:t>37.149</w:t>
            </w:r>
          </w:p>
        </w:tc>
        <w:tc>
          <w:tcPr>
            <w:tcW w:type="dxa" w:w="720"/>
          </w:tcPr>
          <w:p>
            <w:r>
              <w:t>39.219</w:t>
            </w:r>
          </w:p>
        </w:tc>
        <w:tc>
          <w:tcPr>
            <w:tcW w:type="dxa" w:w="720"/>
          </w:tcPr>
          <w:p>
            <w:r>
              <w:t>33.85</w:t>
            </w:r>
          </w:p>
        </w:tc>
        <w:tc>
          <w:tcPr>
            <w:tcW w:type="dxa" w:w="720"/>
          </w:tcPr>
          <w:p>
            <w:r>
              <w:t>403.792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351.151</w:t>
            </w:r>
          </w:p>
        </w:tc>
        <w:tc>
          <w:tcPr>
            <w:tcW w:type="dxa" w:w="720"/>
          </w:tcPr>
          <w:p>
            <w:r>
              <w:t>32.776</w:t>
            </w:r>
          </w:p>
        </w:tc>
        <w:tc>
          <w:tcPr>
            <w:tcW w:type="dxa" w:w="720"/>
          </w:tcPr>
          <w:p>
            <w:r>
              <w:t>37.149</w:t>
            </w:r>
          </w:p>
        </w:tc>
        <w:tc>
          <w:tcPr>
            <w:tcW w:type="dxa" w:w="720"/>
          </w:tcPr>
          <w:p>
            <w:r>
              <w:t>39.219</w:t>
            </w:r>
          </w:p>
        </w:tc>
        <w:tc>
          <w:tcPr>
            <w:tcW w:type="dxa" w:w="720"/>
          </w:tcPr>
          <w:p>
            <w:r>
              <w:t>33.85</w:t>
            </w:r>
          </w:p>
        </w:tc>
        <w:tc>
          <w:tcPr>
            <w:tcW w:type="dxa" w:w="720"/>
          </w:tcPr>
          <w:p>
            <w:r>
              <w:t>403.998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351.151</w:t>
            </w:r>
          </w:p>
        </w:tc>
        <w:tc>
          <w:tcPr>
            <w:tcW w:type="dxa" w:w="720"/>
          </w:tcPr>
          <w:p>
            <w:r>
              <w:t>32.776</w:t>
            </w:r>
          </w:p>
        </w:tc>
        <w:tc>
          <w:tcPr>
            <w:tcW w:type="dxa" w:w="720"/>
          </w:tcPr>
          <w:p>
            <w:r>
              <w:t>37.149</w:t>
            </w:r>
          </w:p>
        </w:tc>
        <w:tc>
          <w:tcPr>
            <w:tcW w:type="dxa" w:w="720"/>
          </w:tcPr>
          <w:p>
            <w:r>
              <w:t>39.219</w:t>
            </w:r>
          </w:p>
        </w:tc>
        <w:tc>
          <w:tcPr>
            <w:tcW w:type="dxa" w:w="720"/>
          </w:tcPr>
          <w:p>
            <w:r>
              <w:t>33.85</w:t>
            </w:r>
          </w:p>
        </w:tc>
        <w:tc>
          <w:tcPr>
            <w:tcW w:type="dxa" w:w="720"/>
          </w:tcPr>
          <w:p>
            <w:r>
              <w:t>405.069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351.151</w:t>
            </w:r>
          </w:p>
        </w:tc>
        <w:tc>
          <w:tcPr>
            <w:tcW w:type="dxa" w:w="720"/>
          </w:tcPr>
          <w:p>
            <w:r>
              <w:t>32.776</w:t>
            </w:r>
          </w:p>
        </w:tc>
        <w:tc>
          <w:tcPr>
            <w:tcW w:type="dxa" w:w="720"/>
          </w:tcPr>
          <w:p>
            <w:r>
              <w:t>37.149</w:t>
            </w:r>
          </w:p>
        </w:tc>
        <w:tc>
          <w:tcPr>
            <w:tcW w:type="dxa" w:w="720"/>
          </w:tcPr>
          <w:p>
            <w:r>
              <w:t>39.219</w:t>
            </w:r>
          </w:p>
        </w:tc>
        <w:tc>
          <w:tcPr>
            <w:tcW w:type="dxa" w:w="720"/>
          </w:tcPr>
          <w:p>
            <w:r>
              <w:t>33.85</w:t>
            </w:r>
          </w:p>
        </w:tc>
        <w:tc>
          <w:tcPr>
            <w:tcW w:type="dxa" w:w="720"/>
          </w:tcPr>
          <w:p>
            <w:r>
              <w:t>405.709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710.461</w:t>
            </w:r>
          </w:p>
        </w:tc>
        <w:tc>
          <w:tcPr>
            <w:tcW w:type="dxa" w:w="720"/>
          </w:tcPr>
          <w:p>
            <w:r>
              <w:t>35.569</w:t>
            </w:r>
          </w:p>
        </w:tc>
        <w:tc>
          <w:tcPr>
            <w:tcW w:type="dxa" w:w="720"/>
          </w:tcPr>
          <w:p>
            <w:r>
              <w:t>39.336</w:t>
            </w:r>
          </w:p>
        </w:tc>
        <w:tc>
          <w:tcPr>
            <w:tcW w:type="dxa" w:w="720"/>
          </w:tcPr>
          <w:p>
            <w:r>
              <w:t>41.344</w:t>
            </w:r>
          </w:p>
        </w:tc>
        <w:tc>
          <w:tcPr>
            <w:tcW w:type="dxa" w:w="720"/>
          </w:tcPr>
          <w:p>
            <w:r>
              <w:t>36.544</w:t>
            </w:r>
          </w:p>
        </w:tc>
        <w:tc>
          <w:tcPr>
            <w:tcW w:type="dxa" w:w="720"/>
          </w:tcPr>
          <w:p>
            <w:r>
              <w:t>605.829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710.412</w:t>
            </w:r>
          </w:p>
        </w:tc>
        <w:tc>
          <w:tcPr>
            <w:tcW w:type="dxa" w:w="720"/>
          </w:tcPr>
          <w:p>
            <w:r>
              <w:t>35.586</w:t>
            </w:r>
          </w:p>
        </w:tc>
        <w:tc>
          <w:tcPr>
            <w:tcW w:type="dxa" w:w="720"/>
          </w:tcPr>
          <w:p>
            <w:r>
              <w:t>39.333</w:t>
            </w:r>
          </w:p>
        </w:tc>
        <w:tc>
          <w:tcPr>
            <w:tcW w:type="dxa" w:w="720"/>
          </w:tcPr>
          <w:p>
            <w:r>
              <w:t>41.355</w:t>
            </w:r>
          </w:p>
        </w:tc>
        <w:tc>
          <w:tcPr>
            <w:tcW w:type="dxa" w:w="720"/>
          </w:tcPr>
          <w:p>
            <w:r>
              <w:t>36.562</w:t>
            </w:r>
          </w:p>
        </w:tc>
        <w:tc>
          <w:tcPr>
            <w:tcW w:type="dxa" w:w="720"/>
          </w:tcPr>
          <w:p>
            <w:r>
              <w:t>619.537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728.848</w:t>
            </w:r>
          </w:p>
        </w:tc>
        <w:tc>
          <w:tcPr>
            <w:tcW w:type="dxa" w:w="720"/>
          </w:tcPr>
          <w:p>
            <w:r>
              <w:t>35.461</w:t>
            </w:r>
          </w:p>
        </w:tc>
        <w:tc>
          <w:tcPr>
            <w:tcW w:type="dxa" w:w="720"/>
          </w:tcPr>
          <w:p>
            <w:r>
              <w:t>39.208</w:t>
            </w:r>
          </w:p>
        </w:tc>
        <w:tc>
          <w:tcPr>
            <w:tcW w:type="dxa" w:w="720"/>
          </w:tcPr>
          <w:p>
            <w:r>
              <w:t>41.286</w:t>
            </w:r>
          </w:p>
        </w:tc>
        <w:tc>
          <w:tcPr>
            <w:tcW w:type="dxa" w:w="720"/>
          </w:tcPr>
          <w:p>
            <w:r>
              <w:t>36.437</w:t>
            </w:r>
          </w:p>
        </w:tc>
        <w:tc>
          <w:tcPr>
            <w:tcW w:type="dxa" w:w="720"/>
          </w:tcPr>
          <w:p>
            <w:r>
              <w:t>517.709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737.891</w:t>
            </w:r>
          </w:p>
        </w:tc>
        <w:tc>
          <w:tcPr>
            <w:tcW w:type="dxa" w:w="720"/>
          </w:tcPr>
          <w:p>
            <w:r>
              <w:t>35.64</w:t>
            </w:r>
          </w:p>
        </w:tc>
        <w:tc>
          <w:tcPr>
            <w:tcW w:type="dxa" w:w="720"/>
          </w:tcPr>
          <w:p>
            <w:r>
              <w:t>39.351</w:t>
            </w:r>
          </w:p>
        </w:tc>
        <w:tc>
          <w:tcPr>
            <w:tcW w:type="dxa" w:w="720"/>
          </w:tcPr>
          <w:p>
            <w:r>
              <w:t>41.367</w:t>
            </w:r>
          </w:p>
        </w:tc>
        <w:tc>
          <w:tcPr>
            <w:tcW w:type="dxa" w:w="720"/>
          </w:tcPr>
          <w:p>
            <w:r>
              <w:t>36.608</w:t>
            </w:r>
          </w:p>
        </w:tc>
        <w:tc>
          <w:tcPr>
            <w:tcW w:type="dxa" w:w="720"/>
          </w:tcPr>
          <w:p>
            <w:r>
              <w:t>567.346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711.976</w:t>
            </w:r>
          </w:p>
        </w:tc>
        <w:tc>
          <w:tcPr>
            <w:tcW w:type="dxa" w:w="720"/>
          </w:tcPr>
          <w:p>
            <w:r>
              <w:t>35.549</w:t>
            </w:r>
          </w:p>
        </w:tc>
        <w:tc>
          <w:tcPr>
            <w:tcW w:type="dxa" w:w="720"/>
          </w:tcPr>
          <w:p>
            <w:r>
              <w:t>39.32</w:t>
            </w:r>
          </w:p>
        </w:tc>
        <w:tc>
          <w:tcPr>
            <w:tcW w:type="dxa" w:w="720"/>
          </w:tcPr>
          <w:p>
            <w:r>
              <w:t>41.35</w:t>
            </w:r>
          </w:p>
        </w:tc>
        <w:tc>
          <w:tcPr>
            <w:tcW w:type="dxa" w:w="720"/>
          </w:tcPr>
          <w:p>
            <w:r>
              <w:t>36.524</w:t>
            </w:r>
          </w:p>
        </w:tc>
        <w:tc>
          <w:tcPr>
            <w:tcW w:type="dxa" w:w="720"/>
          </w:tcPr>
          <w:p>
            <w:r>
              <w:t>614.378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710.412</w:t>
            </w:r>
          </w:p>
        </w:tc>
        <w:tc>
          <w:tcPr>
            <w:tcW w:type="dxa" w:w="720"/>
          </w:tcPr>
          <w:p>
            <w:r>
              <w:t>35.586</w:t>
            </w:r>
          </w:p>
        </w:tc>
        <w:tc>
          <w:tcPr>
            <w:tcW w:type="dxa" w:w="720"/>
          </w:tcPr>
          <w:p>
            <w:r>
              <w:t>39.333</w:t>
            </w:r>
          </w:p>
        </w:tc>
        <w:tc>
          <w:tcPr>
            <w:tcW w:type="dxa" w:w="720"/>
          </w:tcPr>
          <w:p>
            <w:r>
              <w:t>41.355</w:t>
            </w:r>
          </w:p>
        </w:tc>
        <w:tc>
          <w:tcPr>
            <w:tcW w:type="dxa" w:w="720"/>
          </w:tcPr>
          <w:p>
            <w:r>
              <w:t>36.562</w:t>
            </w:r>
          </w:p>
        </w:tc>
        <w:tc>
          <w:tcPr>
            <w:tcW w:type="dxa" w:w="720"/>
          </w:tcPr>
          <w:p>
            <w:r>
              <w:t>624.621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710.412</w:t>
            </w:r>
          </w:p>
        </w:tc>
        <w:tc>
          <w:tcPr>
            <w:tcW w:type="dxa" w:w="720"/>
          </w:tcPr>
          <w:p>
            <w:r>
              <w:t>35.586</w:t>
            </w:r>
          </w:p>
        </w:tc>
        <w:tc>
          <w:tcPr>
            <w:tcW w:type="dxa" w:w="720"/>
          </w:tcPr>
          <w:p>
            <w:r>
              <w:t>39.333</w:t>
            </w:r>
          </w:p>
        </w:tc>
        <w:tc>
          <w:tcPr>
            <w:tcW w:type="dxa" w:w="720"/>
          </w:tcPr>
          <w:p>
            <w:r>
              <w:t>41.355</w:t>
            </w:r>
          </w:p>
        </w:tc>
        <w:tc>
          <w:tcPr>
            <w:tcW w:type="dxa" w:w="720"/>
          </w:tcPr>
          <w:p>
            <w:r>
              <w:t>36.562</w:t>
            </w:r>
          </w:p>
        </w:tc>
        <w:tc>
          <w:tcPr>
            <w:tcW w:type="dxa" w:w="720"/>
          </w:tcPr>
          <w:p>
            <w:r>
              <w:t>623.961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710.412</w:t>
            </w:r>
          </w:p>
        </w:tc>
        <w:tc>
          <w:tcPr>
            <w:tcW w:type="dxa" w:w="720"/>
          </w:tcPr>
          <w:p>
            <w:r>
              <w:t>35.586</w:t>
            </w:r>
          </w:p>
        </w:tc>
        <w:tc>
          <w:tcPr>
            <w:tcW w:type="dxa" w:w="720"/>
          </w:tcPr>
          <w:p>
            <w:r>
              <w:t>39.333</w:t>
            </w:r>
          </w:p>
        </w:tc>
        <w:tc>
          <w:tcPr>
            <w:tcW w:type="dxa" w:w="720"/>
          </w:tcPr>
          <w:p>
            <w:r>
              <w:t>41.355</w:t>
            </w:r>
          </w:p>
        </w:tc>
        <w:tc>
          <w:tcPr>
            <w:tcW w:type="dxa" w:w="720"/>
          </w:tcPr>
          <w:p>
            <w:r>
              <w:t>36.562</w:t>
            </w:r>
          </w:p>
        </w:tc>
        <w:tc>
          <w:tcPr>
            <w:tcW w:type="dxa" w:w="720"/>
          </w:tcPr>
          <w:p>
            <w:r>
              <w:t>625.452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710.412</w:t>
            </w:r>
          </w:p>
        </w:tc>
        <w:tc>
          <w:tcPr>
            <w:tcW w:type="dxa" w:w="720"/>
          </w:tcPr>
          <w:p>
            <w:r>
              <w:t>35.586</w:t>
            </w:r>
          </w:p>
        </w:tc>
        <w:tc>
          <w:tcPr>
            <w:tcW w:type="dxa" w:w="720"/>
          </w:tcPr>
          <w:p>
            <w:r>
              <w:t>39.333</w:t>
            </w:r>
          </w:p>
        </w:tc>
        <w:tc>
          <w:tcPr>
            <w:tcW w:type="dxa" w:w="720"/>
          </w:tcPr>
          <w:p>
            <w:r>
              <w:t>41.355</w:t>
            </w:r>
          </w:p>
        </w:tc>
        <w:tc>
          <w:tcPr>
            <w:tcW w:type="dxa" w:w="720"/>
          </w:tcPr>
          <w:p>
            <w:r>
              <w:t>36.562</w:t>
            </w:r>
          </w:p>
        </w:tc>
        <w:tc>
          <w:tcPr>
            <w:tcW w:type="dxa" w:w="720"/>
          </w:tcPr>
          <w:p>
            <w:r>
              <w:t>624.246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710.412</w:t>
            </w:r>
          </w:p>
        </w:tc>
        <w:tc>
          <w:tcPr>
            <w:tcW w:type="dxa" w:w="720"/>
          </w:tcPr>
          <w:p>
            <w:r>
              <w:t>35.586</w:t>
            </w:r>
          </w:p>
        </w:tc>
        <w:tc>
          <w:tcPr>
            <w:tcW w:type="dxa" w:w="720"/>
          </w:tcPr>
          <w:p>
            <w:r>
              <w:t>39.333</w:t>
            </w:r>
          </w:p>
        </w:tc>
        <w:tc>
          <w:tcPr>
            <w:tcW w:type="dxa" w:w="720"/>
          </w:tcPr>
          <w:p>
            <w:r>
              <w:t>41.355</w:t>
            </w:r>
          </w:p>
        </w:tc>
        <w:tc>
          <w:tcPr>
            <w:tcW w:type="dxa" w:w="720"/>
          </w:tcPr>
          <w:p>
            <w:r>
              <w:t>36.562</w:t>
            </w:r>
          </w:p>
        </w:tc>
        <w:tc>
          <w:tcPr>
            <w:tcW w:type="dxa" w:w="720"/>
          </w:tcPr>
          <w:p>
            <w:r>
              <w:t>622.556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1532.206</w:t>
            </w:r>
          </w:p>
        </w:tc>
        <w:tc>
          <w:tcPr>
            <w:tcW w:type="dxa" w:w="720"/>
          </w:tcPr>
          <w:p>
            <w:r>
              <w:t>38.447</w:t>
            </w:r>
          </w:p>
        </w:tc>
        <w:tc>
          <w:tcPr>
            <w:tcW w:type="dxa" w:w="720"/>
          </w:tcPr>
          <w:p>
            <w:r>
              <w:t>41.655</w:t>
            </w:r>
          </w:p>
        </w:tc>
        <w:tc>
          <w:tcPr>
            <w:tcW w:type="dxa" w:w="720"/>
          </w:tcPr>
          <w:p>
            <w:r>
              <w:t>43.818</w:t>
            </w:r>
          </w:p>
        </w:tc>
        <w:tc>
          <w:tcPr>
            <w:tcW w:type="dxa" w:w="720"/>
          </w:tcPr>
          <w:p>
            <w:r>
              <w:t>39.351</w:t>
            </w:r>
          </w:p>
        </w:tc>
        <w:tc>
          <w:tcPr>
            <w:tcW w:type="dxa" w:w="720"/>
          </w:tcPr>
          <w:p>
            <w:r>
              <w:t>697.387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1553.891</w:t>
            </w:r>
          </w:p>
        </w:tc>
        <w:tc>
          <w:tcPr>
            <w:tcW w:type="dxa" w:w="720"/>
          </w:tcPr>
          <w:p>
            <w:r>
              <w:t>38.698</w:t>
            </w:r>
          </w:p>
        </w:tc>
        <w:tc>
          <w:tcPr>
            <w:tcW w:type="dxa" w:w="720"/>
          </w:tcPr>
          <w:p>
            <w:r>
              <w:t>41.808</w:t>
            </w:r>
          </w:p>
        </w:tc>
        <w:tc>
          <w:tcPr>
            <w:tcW w:type="dxa" w:w="720"/>
          </w:tcPr>
          <w:p>
            <w:r>
              <w:t>43.979</w:t>
            </w:r>
          </w:p>
        </w:tc>
        <w:tc>
          <w:tcPr>
            <w:tcW w:type="dxa" w:w="720"/>
          </w:tcPr>
          <w:p>
            <w:r>
              <w:t>39.586</w:t>
            </w:r>
          </w:p>
        </w:tc>
        <w:tc>
          <w:tcPr>
            <w:tcW w:type="dxa" w:w="720"/>
          </w:tcPr>
          <w:p>
            <w:r>
              <w:t>758.441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1503.406</w:t>
            </w:r>
          </w:p>
        </w:tc>
        <w:tc>
          <w:tcPr>
            <w:tcW w:type="dxa" w:w="720"/>
          </w:tcPr>
          <w:p>
            <w:r>
              <w:t>38.68</w:t>
            </w:r>
          </w:p>
        </w:tc>
        <w:tc>
          <w:tcPr>
            <w:tcW w:type="dxa" w:w="720"/>
          </w:tcPr>
          <w:p>
            <w:r>
              <w:t>41.866</w:t>
            </w:r>
          </w:p>
        </w:tc>
        <w:tc>
          <w:tcPr>
            <w:tcW w:type="dxa" w:w="720"/>
          </w:tcPr>
          <w:p>
            <w:r>
              <w:t>43.917</w:t>
            </w:r>
          </w:p>
        </w:tc>
        <w:tc>
          <w:tcPr>
            <w:tcW w:type="dxa" w:w="720"/>
          </w:tcPr>
          <w:p>
            <w:r>
              <w:t>39.572</w:t>
            </w:r>
          </w:p>
        </w:tc>
        <w:tc>
          <w:tcPr>
            <w:tcW w:type="dxa" w:w="720"/>
          </w:tcPr>
          <w:p>
            <w:r>
              <w:t>844.361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1504.376</w:t>
            </w:r>
          </w:p>
        </w:tc>
        <w:tc>
          <w:tcPr>
            <w:tcW w:type="dxa" w:w="720"/>
          </w:tcPr>
          <w:p>
            <w:r>
              <w:t>38.699</w:t>
            </w:r>
          </w:p>
        </w:tc>
        <w:tc>
          <w:tcPr>
            <w:tcW w:type="dxa" w:w="720"/>
          </w:tcPr>
          <w:p>
            <w:r>
              <w:t>41.853</w:t>
            </w:r>
          </w:p>
        </w:tc>
        <w:tc>
          <w:tcPr>
            <w:tcW w:type="dxa" w:w="720"/>
          </w:tcPr>
          <w:p>
            <w:r>
              <w:t>43.947</w:t>
            </w:r>
          </w:p>
        </w:tc>
        <w:tc>
          <w:tcPr>
            <w:tcW w:type="dxa" w:w="720"/>
          </w:tcPr>
          <w:p>
            <w:r>
              <w:t>39.592</w:t>
            </w:r>
          </w:p>
        </w:tc>
        <w:tc>
          <w:tcPr>
            <w:tcW w:type="dxa" w:w="720"/>
          </w:tcPr>
          <w:p>
            <w:r>
              <w:t>872.6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1503.83</w:t>
            </w:r>
          </w:p>
        </w:tc>
        <w:tc>
          <w:tcPr>
            <w:tcW w:type="dxa" w:w="720"/>
          </w:tcPr>
          <w:p>
            <w:r>
              <w:t>38.688</w:t>
            </w:r>
          </w:p>
        </w:tc>
        <w:tc>
          <w:tcPr>
            <w:tcW w:type="dxa" w:w="720"/>
          </w:tcPr>
          <w:p>
            <w:r>
              <w:t>41.855</w:t>
            </w:r>
          </w:p>
        </w:tc>
        <w:tc>
          <w:tcPr>
            <w:tcW w:type="dxa" w:w="720"/>
          </w:tcPr>
          <w:p>
            <w:r>
              <w:t>43.985</w:t>
            </w:r>
          </w:p>
        </w:tc>
        <w:tc>
          <w:tcPr>
            <w:tcW w:type="dxa" w:w="720"/>
          </w:tcPr>
          <w:p>
            <w:r>
              <w:t>39.586</w:t>
            </w:r>
          </w:p>
        </w:tc>
        <w:tc>
          <w:tcPr>
            <w:tcW w:type="dxa" w:w="720"/>
          </w:tcPr>
          <w:p>
            <w:r>
              <w:t>876.165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1503.83</w:t>
            </w:r>
          </w:p>
        </w:tc>
        <w:tc>
          <w:tcPr>
            <w:tcW w:type="dxa" w:w="720"/>
          </w:tcPr>
          <w:p>
            <w:r>
              <w:t>38.688</w:t>
            </w:r>
          </w:p>
        </w:tc>
        <w:tc>
          <w:tcPr>
            <w:tcW w:type="dxa" w:w="720"/>
          </w:tcPr>
          <w:p>
            <w:r>
              <w:t>41.855</w:t>
            </w:r>
          </w:p>
        </w:tc>
        <w:tc>
          <w:tcPr>
            <w:tcW w:type="dxa" w:w="720"/>
          </w:tcPr>
          <w:p>
            <w:r>
              <w:t>43.985</w:t>
            </w:r>
          </w:p>
        </w:tc>
        <w:tc>
          <w:tcPr>
            <w:tcW w:type="dxa" w:w="720"/>
          </w:tcPr>
          <w:p>
            <w:r>
              <w:t>39.586</w:t>
            </w:r>
          </w:p>
        </w:tc>
        <w:tc>
          <w:tcPr>
            <w:tcW w:type="dxa" w:w="720"/>
          </w:tcPr>
          <w:p>
            <w:r>
              <w:t>879.486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1503.83</w:t>
            </w:r>
          </w:p>
        </w:tc>
        <w:tc>
          <w:tcPr>
            <w:tcW w:type="dxa" w:w="720"/>
          </w:tcPr>
          <w:p>
            <w:r>
              <w:t>38.688</w:t>
            </w:r>
          </w:p>
        </w:tc>
        <w:tc>
          <w:tcPr>
            <w:tcW w:type="dxa" w:w="720"/>
          </w:tcPr>
          <w:p>
            <w:r>
              <w:t>41.855</w:t>
            </w:r>
          </w:p>
        </w:tc>
        <w:tc>
          <w:tcPr>
            <w:tcW w:type="dxa" w:w="720"/>
          </w:tcPr>
          <w:p>
            <w:r>
              <w:t>43.985</w:t>
            </w:r>
          </w:p>
        </w:tc>
        <w:tc>
          <w:tcPr>
            <w:tcW w:type="dxa" w:w="720"/>
          </w:tcPr>
          <w:p>
            <w:r>
              <w:t>39.586</w:t>
            </w:r>
          </w:p>
        </w:tc>
        <w:tc>
          <w:tcPr>
            <w:tcW w:type="dxa" w:w="720"/>
          </w:tcPr>
          <w:p>
            <w:r>
              <w:t>877.264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1503.83</w:t>
            </w:r>
          </w:p>
        </w:tc>
        <w:tc>
          <w:tcPr>
            <w:tcW w:type="dxa" w:w="720"/>
          </w:tcPr>
          <w:p>
            <w:r>
              <w:t>38.688</w:t>
            </w:r>
          </w:p>
        </w:tc>
        <w:tc>
          <w:tcPr>
            <w:tcW w:type="dxa" w:w="720"/>
          </w:tcPr>
          <w:p>
            <w:r>
              <w:t>41.855</w:t>
            </w:r>
          </w:p>
        </w:tc>
        <w:tc>
          <w:tcPr>
            <w:tcW w:type="dxa" w:w="720"/>
          </w:tcPr>
          <w:p>
            <w:r>
              <w:t>43.985</w:t>
            </w:r>
          </w:p>
        </w:tc>
        <w:tc>
          <w:tcPr>
            <w:tcW w:type="dxa" w:w="720"/>
          </w:tcPr>
          <w:p>
            <w:r>
              <w:t>39.586</w:t>
            </w:r>
          </w:p>
        </w:tc>
        <w:tc>
          <w:tcPr>
            <w:tcW w:type="dxa" w:w="720"/>
          </w:tcPr>
          <w:p>
            <w:r>
              <w:t>878.155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1503.83</w:t>
            </w:r>
          </w:p>
        </w:tc>
        <w:tc>
          <w:tcPr>
            <w:tcW w:type="dxa" w:w="720"/>
          </w:tcPr>
          <w:p>
            <w:r>
              <w:t>38.688</w:t>
            </w:r>
          </w:p>
        </w:tc>
        <w:tc>
          <w:tcPr>
            <w:tcW w:type="dxa" w:w="720"/>
          </w:tcPr>
          <w:p>
            <w:r>
              <w:t>41.855</w:t>
            </w:r>
          </w:p>
        </w:tc>
        <w:tc>
          <w:tcPr>
            <w:tcW w:type="dxa" w:w="720"/>
          </w:tcPr>
          <w:p>
            <w:r>
              <w:t>43.985</w:t>
            </w:r>
          </w:p>
        </w:tc>
        <w:tc>
          <w:tcPr>
            <w:tcW w:type="dxa" w:w="720"/>
          </w:tcPr>
          <w:p>
            <w:r>
              <w:t>39.586</w:t>
            </w:r>
          </w:p>
        </w:tc>
        <w:tc>
          <w:tcPr>
            <w:tcW w:type="dxa" w:w="720"/>
          </w:tcPr>
          <w:p>
            <w:r>
              <w:t>881.754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1503.83</w:t>
            </w:r>
          </w:p>
        </w:tc>
        <w:tc>
          <w:tcPr>
            <w:tcW w:type="dxa" w:w="720"/>
          </w:tcPr>
          <w:p>
            <w:r>
              <w:t>38.688</w:t>
            </w:r>
          </w:p>
        </w:tc>
        <w:tc>
          <w:tcPr>
            <w:tcW w:type="dxa" w:w="720"/>
          </w:tcPr>
          <w:p>
            <w:r>
              <w:t>41.855</w:t>
            </w:r>
          </w:p>
        </w:tc>
        <w:tc>
          <w:tcPr>
            <w:tcW w:type="dxa" w:w="720"/>
          </w:tcPr>
          <w:p>
            <w:r>
              <w:t>43.985</w:t>
            </w:r>
          </w:p>
        </w:tc>
        <w:tc>
          <w:tcPr>
            <w:tcW w:type="dxa" w:w="720"/>
          </w:tcPr>
          <w:p>
            <w:r>
              <w:t>39.586</w:t>
            </w:r>
          </w:p>
        </w:tc>
        <w:tc>
          <w:tcPr>
            <w:tcW w:type="dxa" w:w="720"/>
          </w:tcPr>
          <w:p>
            <w:r>
              <w:t>882.297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1572.012</w:t>
            </w:r>
          </w:p>
        </w:tc>
        <w:tc>
          <w:tcPr>
            <w:tcW w:type="dxa" w:w="720"/>
          </w:tcPr>
          <w:p>
            <w:r>
              <w:t>30.062</w:t>
            </w:r>
          </w:p>
        </w:tc>
        <w:tc>
          <w:tcPr>
            <w:tcW w:type="dxa" w:w="720"/>
          </w:tcPr>
          <w:p>
            <w:r>
              <w:t>31.122</w:t>
            </w:r>
          </w:p>
        </w:tc>
        <w:tc>
          <w:tcPr>
            <w:tcW w:type="dxa" w:w="720"/>
          </w:tcPr>
          <w:p>
            <w:r>
              <w:t>31.531</w:t>
            </w:r>
          </w:p>
        </w:tc>
        <w:tc>
          <w:tcPr>
            <w:tcW w:type="dxa" w:w="720"/>
          </w:tcPr>
          <w:p>
            <w:r>
              <w:t>30.354</w:t>
            </w:r>
          </w:p>
        </w:tc>
        <w:tc>
          <w:tcPr>
            <w:tcW w:type="dxa" w:w="720"/>
          </w:tcPr>
          <w:p>
            <w:r>
              <w:t>2121.958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1625.685</w:t>
            </w:r>
          </w:p>
        </w:tc>
        <w:tc>
          <w:tcPr>
            <w:tcW w:type="dxa" w:w="720"/>
          </w:tcPr>
          <w:p>
            <w:r>
              <w:t>30.201</w:t>
            </w:r>
          </w:p>
        </w:tc>
        <w:tc>
          <w:tcPr>
            <w:tcW w:type="dxa" w:w="720"/>
          </w:tcPr>
          <w:p>
            <w:r>
              <w:t>31.386</w:t>
            </w:r>
          </w:p>
        </w:tc>
        <w:tc>
          <w:tcPr>
            <w:tcW w:type="dxa" w:w="720"/>
          </w:tcPr>
          <w:p>
            <w:r>
              <w:t>31.933</w:t>
            </w:r>
          </w:p>
        </w:tc>
        <w:tc>
          <w:tcPr>
            <w:tcW w:type="dxa" w:w="720"/>
          </w:tcPr>
          <w:p>
            <w:r>
              <w:t>30.548</w:t>
            </w:r>
          </w:p>
        </w:tc>
        <w:tc>
          <w:tcPr>
            <w:tcW w:type="dxa" w:w="720"/>
          </w:tcPr>
          <w:p>
            <w:r>
              <w:t>2266.668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1571.867</w:t>
            </w:r>
          </w:p>
        </w:tc>
        <w:tc>
          <w:tcPr>
            <w:tcW w:type="dxa" w:w="720"/>
          </w:tcPr>
          <w:p>
            <w:r>
              <w:t>30.079</w:t>
            </w:r>
          </w:p>
        </w:tc>
        <w:tc>
          <w:tcPr>
            <w:tcW w:type="dxa" w:w="720"/>
          </w:tcPr>
          <w:p>
            <w:r>
              <w:t>31.367</w:t>
            </w:r>
          </w:p>
        </w:tc>
        <w:tc>
          <w:tcPr>
            <w:tcW w:type="dxa" w:w="720"/>
          </w:tcPr>
          <w:p>
            <w:r>
              <w:t>31.908</w:t>
            </w:r>
          </w:p>
        </w:tc>
        <w:tc>
          <w:tcPr>
            <w:tcW w:type="dxa" w:w="720"/>
          </w:tcPr>
          <w:p>
            <w:r>
              <w:t>30.451</w:t>
            </w:r>
          </w:p>
        </w:tc>
        <w:tc>
          <w:tcPr>
            <w:tcW w:type="dxa" w:w="720"/>
          </w:tcPr>
          <w:p>
            <w:r>
              <w:t>2381.432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1568.097</w:t>
            </w:r>
          </w:p>
        </w:tc>
        <w:tc>
          <w:tcPr>
            <w:tcW w:type="dxa" w:w="720"/>
          </w:tcPr>
          <w:p>
            <w:r>
              <w:t>30.005</w:t>
            </w:r>
          </w:p>
        </w:tc>
        <w:tc>
          <w:tcPr>
            <w:tcW w:type="dxa" w:w="720"/>
          </w:tcPr>
          <w:p>
            <w:r>
              <w:t>31.315</w:t>
            </w:r>
          </w:p>
        </w:tc>
        <w:tc>
          <w:tcPr>
            <w:tcW w:type="dxa" w:w="720"/>
          </w:tcPr>
          <w:p>
            <w:r>
              <w:t>31.846</w:t>
            </w:r>
          </w:p>
        </w:tc>
        <w:tc>
          <w:tcPr>
            <w:tcW w:type="dxa" w:w="720"/>
          </w:tcPr>
          <w:p>
            <w:r>
              <w:t>30.381</w:t>
            </w:r>
          </w:p>
        </w:tc>
        <w:tc>
          <w:tcPr>
            <w:tcW w:type="dxa" w:w="720"/>
          </w:tcPr>
          <w:p>
            <w:r>
              <w:t>2329.945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1575.018</w:t>
            </w:r>
          </w:p>
        </w:tc>
        <w:tc>
          <w:tcPr>
            <w:tcW w:type="dxa" w:w="720"/>
          </w:tcPr>
          <w:p>
            <w:r>
              <w:t>30.09</w:t>
            </w:r>
          </w:p>
        </w:tc>
        <w:tc>
          <w:tcPr>
            <w:tcW w:type="dxa" w:w="720"/>
          </w:tcPr>
          <w:p>
            <w:r>
              <w:t>31.362</w:t>
            </w:r>
          </w:p>
        </w:tc>
        <w:tc>
          <w:tcPr>
            <w:tcW w:type="dxa" w:w="720"/>
          </w:tcPr>
          <w:p>
            <w:r>
              <w:t>31.916</w:t>
            </w:r>
          </w:p>
        </w:tc>
        <w:tc>
          <w:tcPr>
            <w:tcW w:type="dxa" w:w="720"/>
          </w:tcPr>
          <w:p>
            <w:r>
              <w:t>30.462</w:t>
            </w:r>
          </w:p>
        </w:tc>
        <w:tc>
          <w:tcPr>
            <w:tcW w:type="dxa" w:w="720"/>
          </w:tcPr>
          <w:p>
            <w:r>
              <w:t>2383.527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1575.018</w:t>
            </w:r>
          </w:p>
        </w:tc>
        <w:tc>
          <w:tcPr>
            <w:tcW w:type="dxa" w:w="720"/>
          </w:tcPr>
          <w:p>
            <w:r>
              <w:t>30.09</w:t>
            </w:r>
          </w:p>
        </w:tc>
        <w:tc>
          <w:tcPr>
            <w:tcW w:type="dxa" w:w="720"/>
          </w:tcPr>
          <w:p>
            <w:r>
              <w:t>31.362</w:t>
            </w:r>
          </w:p>
        </w:tc>
        <w:tc>
          <w:tcPr>
            <w:tcW w:type="dxa" w:w="720"/>
          </w:tcPr>
          <w:p>
            <w:r>
              <w:t>31.916</w:t>
            </w:r>
          </w:p>
        </w:tc>
        <w:tc>
          <w:tcPr>
            <w:tcW w:type="dxa" w:w="720"/>
          </w:tcPr>
          <w:p>
            <w:r>
              <w:t>30.462</w:t>
            </w:r>
          </w:p>
        </w:tc>
        <w:tc>
          <w:tcPr>
            <w:tcW w:type="dxa" w:w="720"/>
          </w:tcPr>
          <w:p>
            <w:r>
              <w:t>2370.921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1575.018</w:t>
            </w:r>
          </w:p>
        </w:tc>
        <w:tc>
          <w:tcPr>
            <w:tcW w:type="dxa" w:w="720"/>
          </w:tcPr>
          <w:p>
            <w:r>
              <w:t>30.09</w:t>
            </w:r>
          </w:p>
        </w:tc>
        <w:tc>
          <w:tcPr>
            <w:tcW w:type="dxa" w:w="720"/>
          </w:tcPr>
          <w:p>
            <w:r>
              <w:t>31.362</w:t>
            </w:r>
          </w:p>
        </w:tc>
        <w:tc>
          <w:tcPr>
            <w:tcW w:type="dxa" w:w="720"/>
          </w:tcPr>
          <w:p>
            <w:r>
              <w:t>31.916</w:t>
            </w:r>
          </w:p>
        </w:tc>
        <w:tc>
          <w:tcPr>
            <w:tcW w:type="dxa" w:w="720"/>
          </w:tcPr>
          <w:p>
            <w:r>
              <w:t>30.462</w:t>
            </w:r>
          </w:p>
        </w:tc>
        <w:tc>
          <w:tcPr>
            <w:tcW w:type="dxa" w:w="720"/>
          </w:tcPr>
          <w:p>
            <w:r>
              <w:t>2375.413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1575.018</w:t>
            </w:r>
          </w:p>
        </w:tc>
        <w:tc>
          <w:tcPr>
            <w:tcW w:type="dxa" w:w="720"/>
          </w:tcPr>
          <w:p>
            <w:r>
              <w:t>30.09</w:t>
            </w:r>
          </w:p>
        </w:tc>
        <w:tc>
          <w:tcPr>
            <w:tcW w:type="dxa" w:w="720"/>
          </w:tcPr>
          <w:p>
            <w:r>
              <w:t>31.362</w:t>
            </w:r>
          </w:p>
        </w:tc>
        <w:tc>
          <w:tcPr>
            <w:tcW w:type="dxa" w:w="720"/>
          </w:tcPr>
          <w:p>
            <w:r>
              <w:t>31.916</w:t>
            </w:r>
          </w:p>
        </w:tc>
        <w:tc>
          <w:tcPr>
            <w:tcW w:type="dxa" w:w="720"/>
          </w:tcPr>
          <w:p>
            <w:r>
              <w:t>30.462</w:t>
            </w:r>
          </w:p>
        </w:tc>
        <w:tc>
          <w:tcPr>
            <w:tcW w:type="dxa" w:w="720"/>
          </w:tcPr>
          <w:p>
            <w:r>
              <w:t>2374.887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1575.018</w:t>
            </w:r>
          </w:p>
        </w:tc>
        <w:tc>
          <w:tcPr>
            <w:tcW w:type="dxa" w:w="720"/>
          </w:tcPr>
          <w:p>
            <w:r>
              <w:t>30.09</w:t>
            </w:r>
          </w:p>
        </w:tc>
        <w:tc>
          <w:tcPr>
            <w:tcW w:type="dxa" w:w="720"/>
          </w:tcPr>
          <w:p>
            <w:r>
              <w:t>31.362</w:t>
            </w:r>
          </w:p>
        </w:tc>
        <w:tc>
          <w:tcPr>
            <w:tcW w:type="dxa" w:w="720"/>
          </w:tcPr>
          <w:p>
            <w:r>
              <w:t>31.916</w:t>
            </w:r>
          </w:p>
        </w:tc>
        <w:tc>
          <w:tcPr>
            <w:tcW w:type="dxa" w:w="720"/>
          </w:tcPr>
          <w:p>
            <w:r>
              <w:t>30.462</w:t>
            </w:r>
          </w:p>
        </w:tc>
        <w:tc>
          <w:tcPr>
            <w:tcW w:type="dxa" w:w="720"/>
          </w:tcPr>
          <w:p>
            <w:r>
              <w:t>2377.647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1575.018</w:t>
            </w:r>
          </w:p>
        </w:tc>
        <w:tc>
          <w:tcPr>
            <w:tcW w:type="dxa" w:w="720"/>
          </w:tcPr>
          <w:p>
            <w:r>
              <w:t>30.09</w:t>
            </w:r>
          </w:p>
        </w:tc>
        <w:tc>
          <w:tcPr>
            <w:tcW w:type="dxa" w:w="720"/>
          </w:tcPr>
          <w:p>
            <w:r>
              <w:t>31.362</w:t>
            </w:r>
          </w:p>
        </w:tc>
        <w:tc>
          <w:tcPr>
            <w:tcW w:type="dxa" w:w="720"/>
          </w:tcPr>
          <w:p>
            <w:r>
              <w:t>31.916</w:t>
            </w:r>
          </w:p>
        </w:tc>
        <w:tc>
          <w:tcPr>
            <w:tcW w:type="dxa" w:w="720"/>
          </w:tcPr>
          <w:p>
            <w:r>
              <w:t>30.462</w:t>
            </w:r>
          </w:p>
        </w:tc>
        <w:tc>
          <w:tcPr>
            <w:tcW w:type="dxa" w:w="720"/>
          </w:tcPr>
          <w:p>
            <w:r>
              <w:t>2380.163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3034.012</w:t>
            </w:r>
          </w:p>
        </w:tc>
        <w:tc>
          <w:tcPr>
            <w:tcW w:type="dxa" w:w="720"/>
          </w:tcPr>
          <w:p>
            <w:r>
              <w:t>32.954</w:t>
            </w:r>
          </w:p>
        </w:tc>
        <w:tc>
          <w:tcPr>
            <w:tcW w:type="dxa" w:w="720"/>
          </w:tcPr>
          <w:p>
            <w:r>
              <w:t>33.41</w:t>
            </w:r>
          </w:p>
        </w:tc>
        <w:tc>
          <w:tcPr>
            <w:tcW w:type="dxa" w:w="720"/>
          </w:tcPr>
          <w:p>
            <w:r>
              <w:t>33.712</w:t>
            </w:r>
          </w:p>
        </w:tc>
        <w:tc>
          <w:tcPr>
            <w:tcW w:type="dxa" w:w="720"/>
          </w:tcPr>
          <w:p>
            <w:r>
              <w:t>33.039</w:t>
            </w:r>
          </w:p>
        </w:tc>
        <w:tc>
          <w:tcPr>
            <w:tcW w:type="dxa" w:w="720"/>
          </w:tcPr>
          <w:p>
            <w:r>
              <w:t>2561.078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3136.642</w:t>
            </w:r>
          </w:p>
        </w:tc>
        <w:tc>
          <w:tcPr>
            <w:tcW w:type="dxa" w:w="720"/>
          </w:tcPr>
          <w:p>
            <w:r>
              <w:t>33.149</w:t>
            </w:r>
          </w:p>
        </w:tc>
        <w:tc>
          <w:tcPr>
            <w:tcW w:type="dxa" w:w="720"/>
          </w:tcPr>
          <w:p>
            <w:r>
              <w:t>33.808</w:t>
            </w:r>
          </w:p>
        </w:tc>
        <w:tc>
          <w:tcPr>
            <w:tcW w:type="dxa" w:w="720"/>
          </w:tcPr>
          <w:p>
            <w:r>
              <w:t>34.185</w:t>
            </w:r>
          </w:p>
        </w:tc>
        <w:tc>
          <w:tcPr>
            <w:tcW w:type="dxa" w:w="720"/>
          </w:tcPr>
          <w:p>
            <w:r>
              <w:t>33.308</w:t>
            </w:r>
          </w:p>
        </w:tc>
        <w:tc>
          <w:tcPr>
            <w:tcW w:type="dxa" w:w="720"/>
          </w:tcPr>
          <w:p>
            <w:r>
              <w:t>2835.759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3042.327</w:t>
            </w:r>
          </w:p>
        </w:tc>
        <w:tc>
          <w:tcPr>
            <w:tcW w:type="dxa" w:w="720"/>
          </w:tcPr>
          <w:p>
            <w:r>
              <w:t>33.042</w:t>
            </w:r>
          </w:p>
        </w:tc>
        <w:tc>
          <w:tcPr>
            <w:tcW w:type="dxa" w:w="720"/>
          </w:tcPr>
          <w:p>
            <w:r>
              <w:t>33.81</w:t>
            </w:r>
          </w:p>
        </w:tc>
        <w:tc>
          <w:tcPr>
            <w:tcW w:type="dxa" w:w="720"/>
          </w:tcPr>
          <w:p>
            <w:r>
              <w:t>34.229</w:t>
            </w:r>
          </w:p>
        </w:tc>
        <w:tc>
          <w:tcPr>
            <w:tcW w:type="dxa" w:w="720"/>
          </w:tcPr>
          <w:p>
            <w:r>
              <w:t>33.237</w:t>
            </w:r>
          </w:p>
        </w:tc>
        <w:tc>
          <w:tcPr>
            <w:tcW w:type="dxa" w:w="720"/>
          </w:tcPr>
          <w:p>
            <w:r>
              <w:t>3211.629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3042.085</w:t>
            </w:r>
          </w:p>
        </w:tc>
        <w:tc>
          <w:tcPr>
            <w:tcW w:type="dxa" w:w="720"/>
          </w:tcPr>
          <w:p>
            <w:r>
              <w:t>33.031</w:t>
            </w:r>
          </w:p>
        </w:tc>
        <w:tc>
          <w:tcPr>
            <w:tcW w:type="dxa" w:w="720"/>
          </w:tcPr>
          <w:p>
            <w:r>
              <w:t>33.8</w:t>
            </w:r>
          </w:p>
        </w:tc>
        <w:tc>
          <w:tcPr>
            <w:tcW w:type="dxa" w:w="720"/>
          </w:tcPr>
          <w:p>
            <w:r>
              <w:t>34.219</w:t>
            </w:r>
          </w:p>
        </w:tc>
        <w:tc>
          <w:tcPr>
            <w:tcW w:type="dxa" w:w="720"/>
          </w:tcPr>
          <w:p>
            <w:r>
              <w:t>33.228</w:t>
            </w:r>
          </w:p>
        </w:tc>
        <w:tc>
          <w:tcPr>
            <w:tcW w:type="dxa" w:w="720"/>
          </w:tcPr>
          <w:p>
            <w:r>
              <w:t>3212.091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3046.352</w:t>
            </w:r>
          </w:p>
        </w:tc>
        <w:tc>
          <w:tcPr>
            <w:tcW w:type="dxa" w:w="720"/>
          </w:tcPr>
          <w:p>
            <w:r>
              <w:t>33.018</w:t>
            </w:r>
          </w:p>
        </w:tc>
        <w:tc>
          <w:tcPr>
            <w:tcW w:type="dxa" w:w="720"/>
          </w:tcPr>
          <w:p>
            <w:r>
              <w:t>33.771</w:t>
            </w:r>
          </w:p>
        </w:tc>
        <w:tc>
          <w:tcPr>
            <w:tcW w:type="dxa" w:w="720"/>
          </w:tcPr>
          <w:p>
            <w:r>
              <w:t>34.149</w:t>
            </w:r>
          </w:p>
        </w:tc>
        <w:tc>
          <w:tcPr>
            <w:tcW w:type="dxa" w:w="720"/>
          </w:tcPr>
          <w:p>
            <w:r>
              <w:t>33.203</w:t>
            </w:r>
          </w:p>
        </w:tc>
        <w:tc>
          <w:tcPr>
            <w:tcW w:type="dxa" w:w="720"/>
          </w:tcPr>
          <w:p>
            <w:r>
              <w:t>3169.609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3042.327</w:t>
            </w:r>
          </w:p>
        </w:tc>
        <w:tc>
          <w:tcPr>
            <w:tcW w:type="dxa" w:w="720"/>
          </w:tcPr>
          <w:p>
            <w:r>
              <w:t>33.042</w:t>
            </w:r>
          </w:p>
        </w:tc>
        <w:tc>
          <w:tcPr>
            <w:tcW w:type="dxa" w:w="720"/>
          </w:tcPr>
          <w:p>
            <w:r>
              <w:t>33.81</w:t>
            </w:r>
          </w:p>
        </w:tc>
        <w:tc>
          <w:tcPr>
            <w:tcW w:type="dxa" w:w="720"/>
          </w:tcPr>
          <w:p>
            <w:r>
              <w:t>34.229</w:t>
            </w:r>
          </w:p>
        </w:tc>
        <w:tc>
          <w:tcPr>
            <w:tcW w:type="dxa" w:w="720"/>
          </w:tcPr>
          <w:p>
            <w:r>
              <w:t>33.237</w:t>
            </w:r>
          </w:p>
        </w:tc>
        <w:tc>
          <w:tcPr>
            <w:tcW w:type="dxa" w:w="720"/>
          </w:tcPr>
          <w:p>
            <w:r>
              <w:t>3217.534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3042.327</w:t>
            </w:r>
          </w:p>
        </w:tc>
        <w:tc>
          <w:tcPr>
            <w:tcW w:type="dxa" w:w="720"/>
          </w:tcPr>
          <w:p>
            <w:r>
              <w:t>33.042</w:t>
            </w:r>
          </w:p>
        </w:tc>
        <w:tc>
          <w:tcPr>
            <w:tcW w:type="dxa" w:w="720"/>
          </w:tcPr>
          <w:p>
            <w:r>
              <w:t>33.81</w:t>
            </w:r>
          </w:p>
        </w:tc>
        <w:tc>
          <w:tcPr>
            <w:tcW w:type="dxa" w:w="720"/>
          </w:tcPr>
          <w:p>
            <w:r>
              <w:t>34.229</w:t>
            </w:r>
          </w:p>
        </w:tc>
        <w:tc>
          <w:tcPr>
            <w:tcW w:type="dxa" w:w="720"/>
          </w:tcPr>
          <w:p>
            <w:r>
              <w:t>33.237</w:t>
            </w:r>
          </w:p>
        </w:tc>
        <w:tc>
          <w:tcPr>
            <w:tcW w:type="dxa" w:w="720"/>
          </w:tcPr>
          <w:p>
            <w:r>
              <w:t>3209.731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3042.327</w:t>
            </w:r>
          </w:p>
        </w:tc>
        <w:tc>
          <w:tcPr>
            <w:tcW w:type="dxa" w:w="720"/>
          </w:tcPr>
          <w:p>
            <w:r>
              <w:t>33.042</w:t>
            </w:r>
          </w:p>
        </w:tc>
        <w:tc>
          <w:tcPr>
            <w:tcW w:type="dxa" w:w="720"/>
          </w:tcPr>
          <w:p>
            <w:r>
              <w:t>33.81</w:t>
            </w:r>
          </w:p>
        </w:tc>
        <w:tc>
          <w:tcPr>
            <w:tcW w:type="dxa" w:w="720"/>
          </w:tcPr>
          <w:p>
            <w:r>
              <w:t>34.229</w:t>
            </w:r>
          </w:p>
        </w:tc>
        <w:tc>
          <w:tcPr>
            <w:tcW w:type="dxa" w:w="720"/>
          </w:tcPr>
          <w:p>
            <w:r>
              <w:t>33.237</w:t>
            </w:r>
          </w:p>
        </w:tc>
        <w:tc>
          <w:tcPr>
            <w:tcW w:type="dxa" w:w="720"/>
          </w:tcPr>
          <w:p>
            <w:r>
              <w:t>3213.98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3042.327</w:t>
            </w:r>
          </w:p>
        </w:tc>
        <w:tc>
          <w:tcPr>
            <w:tcW w:type="dxa" w:w="720"/>
          </w:tcPr>
          <w:p>
            <w:r>
              <w:t>33.042</w:t>
            </w:r>
          </w:p>
        </w:tc>
        <w:tc>
          <w:tcPr>
            <w:tcW w:type="dxa" w:w="720"/>
          </w:tcPr>
          <w:p>
            <w:r>
              <w:t>33.81</w:t>
            </w:r>
          </w:p>
        </w:tc>
        <w:tc>
          <w:tcPr>
            <w:tcW w:type="dxa" w:w="720"/>
          </w:tcPr>
          <w:p>
            <w:r>
              <w:t>34.229</w:t>
            </w:r>
          </w:p>
        </w:tc>
        <w:tc>
          <w:tcPr>
            <w:tcW w:type="dxa" w:w="720"/>
          </w:tcPr>
          <w:p>
            <w:r>
              <w:t>33.237</w:t>
            </w:r>
          </w:p>
        </w:tc>
        <w:tc>
          <w:tcPr>
            <w:tcW w:type="dxa" w:w="720"/>
          </w:tcPr>
          <w:p>
            <w:r>
              <w:t>3210.764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3042.327</w:t>
            </w:r>
          </w:p>
        </w:tc>
        <w:tc>
          <w:tcPr>
            <w:tcW w:type="dxa" w:w="720"/>
          </w:tcPr>
          <w:p>
            <w:r>
              <w:t>33.042</w:t>
            </w:r>
          </w:p>
        </w:tc>
        <w:tc>
          <w:tcPr>
            <w:tcW w:type="dxa" w:w="720"/>
          </w:tcPr>
          <w:p>
            <w:r>
              <w:t>33.81</w:t>
            </w:r>
          </w:p>
        </w:tc>
        <w:tc>
          <w:tcPr>
            <w:tcW w:type="dxa" w:w="720"/>
          </w:tcPr>
          <w:p>
            <w:r>
              <w:t>34.229</w:t>
            </w:r>
          </w:p>
        </w:tc>
        <w:tc>
          <w:tcPr>
            <w:tcW w:type="dxa" w:w="720"/>
          </w:tcPr>
          <w:p>
            <w:r>
              <w:t>33.237</w:t>
            </w:r>
          </w:p>
        </w:tc>
        <w:tc>
          <w:tcPr>
            <w:tcW w:type="dxa" w:w="720"/>
          </w:tcPr>
          <w:p>
            <w:r>
              <w:t>3213.356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5699.382</w:t>
            </w:r>
          </w:p>
        </w:tc>
        <w:tc>
          <w:tcPr>
            <w:tcW w:type="dxa" w:w="720"/>
          </w:tcPr>
          <w:p>
            <w:r>
              <w:t>36.301</w:t>
            </w:r>
          </w:p>
        </w:tc>
        <w:tc>
          <w:tcPr>
            <w:tcW w:type="dxa" w:w="720"/>
          </w:tcPr>
          <w:p>
            <w:r>
              <w:t>35.777</w:t>
            </w:r>
          </w:p>
        </w:tc>
        <w:tc>
          <w:tcPr>
            <w:tcW w:type="dxa" w:w="720"/>
          </w:tcPr>
          <w:p>
            <w:r>
              <w:t>35.925</w:t>
            </w:r>
          </w:p>
        </w:tc>
        <w:tc>
          <w:tcPr>
            <w:tcW w:type="dxa" w:w="720"/>
          </w:tcPr>
          <w:p>
            <w:r>
              <w:t>35.998</w:t>
            </w:r>
          </w:p>
        </w:tc>
        <w:tc>
          <w:tcPr>
            <w:tcW w:type="dxa" w:w="720"/>
          </w:tcPr>
          <w:p>
            <w:r>
              <w:t>3148.579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5876.267</w:t>
            </w:r>
          </w:p>
        </w:tc>
        <w:tc>
          <w:tcPr>
            <w:tcW w:type="dxa" w:w="720"/>
          </w:tcPr>
          <w:p>
            <w:r>
              <w:t>36.57</w:t>
            </w:r>
          </w:p>
        </w:tc>
        <w:tc>
          <w:tcPr>
            <w:tcW w:type="dxa" w:w="720"/>
          </w:tcPr>
          <w:p>
            <w:r>
              <w:t>36.233</w:t>
            </w:r>
          </w:p>
        </w:tc>
        <w:tc>
          <w:tcPr>
            <w:tcW w:type="dxa" w:w="720"/>
          </w:tcPr>
          <w:p>
            <w:r>
              <w:t>36.495</w:t>
            </w:r>
          </w:p>
        </w:tc>
        <w:tc>
          <w:tcPr>
            <w:tcW w:type="dxa" w:w="720"/>
          </w:tcPr>
          <w:p>
            <w:r>
              <w:t>36.356</w:t>
            </w:r>
          </w:p>
        </w:tc>
        <w:tc>
          <w:tcPr>
            <w:tcW w:type="dxa" w:w="720"/>
          </w:tcPr>
          <w:p>
            <w:r>
              <w:t>3477.733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5725.915</w:t>
            </w:r>
          </w:p>
        </w:tc>
        <w:tc>
          <w:tcPr>
            <w:tcW w:type="dxa" w:w="720"/>
          </w:tcPr>
          <w:p>
            <w:r>
              <w:t>36.45</w:t>
            </w:r>
          </w:p>
        </w:tc>
        <w:tc>
          <w:tcPr>
            <w:tcW w:type="dxa" w:w="720"/>
          </w:tcPr>
          <w:p>
            <w:r>
              <w:t>36.3</w:t>
            </w:r>
          </w:p>
        </w:tc>
        <w:tc>
          <w:tcPr>
            <w:tcW w:type="dxa" w:w="720"/>
          </w:tcPr>
          <w:p>
            <w:r>
              <w:t>36.564</w:t>
            </w:r>
          </w:p>
        </w:tc>
        <w:tc>
          <w:tcPr>
            <w:tcW w:type="dxa" w:w="720"/>
          </w:tcPr>
          <w:p>
            <w:r>
              <w:t>36.295</w:t>
            </w:r>
          </w:p>
        </w:tc>
        <w:tc>
          <w:tcPr>
            <w:tcW w:type="dxa" w:w="720"/>
          </w:tcPr>
          <w:p>
            <w:r>
              <w:t>3803.32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5723.406</w:t>
            </w:r>
          </w:p>
        </w:tc>
        <w:tc>
          <w:tcPr>
            <w:tcW w:type="dxa" w:w="720"/>
          </w:tcPr>
          <w:p>
            <w:r>
              <w:t>36.492</w:t>
            </w:r>
          </w:p>
        </w:tc>
        <w:tc>
          <w:tcPr>
            <w:tcW w:type="dxa" w:w="720"/>
          </w:tcPr>
          <w:p>
            <w:r>
              <w:t>36.3</w:t>
            </w:r>
          </w:p>
        </w:tc>
        <w:tc>
          <w:tcPr>
            <w:tcW w:type="dxa" w:w="720"/>
          </w:tcPr>
          <w:p>
            <w:r>
              <w:t>36.609</w:t>
            </w:r>
          </w:p>
        </w:tc>
        <w:tc>
          <w:tcPr>
            <w:tcW w:type="dxa" w:w="720"/>
          </w:tcPr>
          <w:p>
            <w:r>
              <w:t>36.335</w:t>
            </w:r>
          </w:p>
        </w:tc>
        <w:tc>
          <w:tcPr>
            <w:tcW w:type="dxa" w:w="720"/>
          </w:tcPr>
          <w:p>
            <w:r>
              <w:t>3919.861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5721.782</w:t>
            </w:r>
          </w:p>
        </w:tc>
        <w:tc>
          <w:tcPr>
            <w:tcW w:type="dxa" w:w="720"/>
          </w:tcPr>
          <w:p>
            <w:r>
              <w:t>36.486</w:t>
            </w:r>
          </w:p>
        </w:tc>
        <w:tc>
          <w:tcPr>
            <w:tcW w:type="dxa" w:w="720"/>
          </w:tcPr>
          <w:p>
            <w:r>
              <w:t>36.289</w:t>
            </w:r>
          </w:p>
        </w:tc>
        <w:tc>
          <w:tcPr>
            <w:tcW w:type="dxa" w:w="720"/>
          </w:tcPr>
          <w:p>
            <w:r>
              <w:t>36.586</w:t>
            </w:r>
          </w:p>
        </w:tc>
        <w:tc>
          <w:tcPr>
            <w:tcW w:type="dxa" w:w="720"/>
          </w:tcPr>
          <w:p>
            <w:r>
              <w:t>36.327</w:t>
            </w:r>
          </w:p>
        </w:tc>
        <w:tc>
          <w:tcPr>
            <w:tcW w:type="dxa" w:w="720"/>
          </w:tcPr>
          <w:p>
            <w:r>
              <w:t>3912.641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5723.406</w:t>
            </w:r>
          </w:p>
        </w:tc>
        <w:tc>
          <w:tcPr>
            <w:tcW w:type="dxa" w:w="720"/>
          </w:tcPr>
          <w:p>
            <w:r>
              <w:t>36.492</w:t>
            </w:r>
          </w:p>
        </w:tc>
        <w:tc>
          <w:tcPr>
            <w:tcW w:type="dxa" w:w="720"/>
          </w:tcPr>
          <w:p>
            <w:r>
              <w:t>36.3</w:t>
            </w:r>
          </w:p>
        </w:tc>
        <w:tc>
          <w:tcPr>
            <w:tcW w:type="dxa" w:w="720"/>
          </w:tcPr>
          <w:p>
            <w:r>
              <w:t>36.609</w:t>
            </w:r>
          </w:p>
        </w:tc>
        <w:tc>
          <w:tcPr>
            <w:tcW w:type="dxa" w:w="720"/>
          </w:tcPr>
          <w:p>
            <w:r>
              <w:t>36.335</w:t>
            </w:r>
          </w:p>
        </w:tc>
        <w:tc>
          <w:tcPr>
            <w:tcW w:type="dxa" w:w="720"/>
          </w:tcPr>
          <w:p>
            <w:r>
              <w:t>3915.164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5723.406</w:t>
            </w:r>
          </w:p>
        </w:tc>
        <w:tc>
          <w:tcPr>
            <w:tcW w:type="dxa" w:w="720"/>
          </w:tcPr>
          <w:p>
            <w:r>
              <w:t>36.492</w:t>
            </w:r>
          </w:p>
        </w:tc>
        <w:tc>
          <w:tcPr>
            <w:tcW w:type="dxa" w:w="720"/>
          </w:tcPr>
          <w:p>
            <w:r>
              <w:t>36.3</w:t>
            </w:r>
          </w:p>
        </w:tc>
        <w:tc>
          <w:tcPr>
            <w:tcW w:type="dxa" w:w="720"/>
          </w:tcPr>
          <w:p>
            <w:r>
              <w:t>36.609</w:t>
            </w:r>
          </w:p>
        </w:tc>
        <w:tc>
          <w:tcPr>
            <w:tcW w:type="dxa" w:w="720"/>
          </w:tcPr>
          <w:p>
            <w:r>
              <w:t>36.335</w:t>
            </w:r>
          </w:p>
        </w:tc>
        <w:tc>
          <w:tcPr>
            <w:tcW w:type="dxa" w:w="720"/>
          </w:tcPr>
          <w:p>
            <w:r>
              <w:t>3924.145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5723.406</w:t>
            </w:r>
          </w:p>
        </w:tc>
        <w:tc>
          <w:tcPr>
            <w:tcW w:type="dxa" w:w="720"/>
          </w:tcPr>
          <w:p>
            <w:r>
              <w:t>36.492</w:t>
            </w:r>
          </w:p>
        </w:tc>
        <w:tc>
          <w:tcPr>
            <w:tcW w:type="dxa" w:w="720"/>
          </w:tcPr>
          <w:p>
            <w:r>
              <w:t>36.3</w:t>
            </w:r>
          </w:p>
        </w:tc>
        <w:tc>
          <w:tcPr>
            <w:tcW w:type="dxa" w:w="720"/>
          </w:tcPr>
          <w:p>
            <w:r>
              <w:t>36.609</w:t>
            </w:r>
          </w:p>
        </w:tc>
        <w:tc>
          <w:tcPr>
            <w:tcW w:type="dxa" w:w="720"/>
          </w:tcPr>
          <w:p>
            <w:r>
              <w:t>36.335</w:t>
            </w:r>
          </w:p>
        </w:tc>
        <w:tc>
          <w:tcPr>
            <w:tcW w:type="dxa" w:w="720"/>
          </w:tcPr>
          <w:p>
            <w:r>
              <w:t>3917.093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5723.406</w:t>
            </w:r>
          </w:p>
        </w:tc>
        <w:tc>
          <w:tcPr>
            <w:tcW w:type="dxa" w:w="720"/>
          </w:tcPr>
          <w:p>
            <w:r>
              <w:t>36.492</w:t>
            </w:r>
          </w:p>
        </w:tc>
        <w:tc>
          <w:tcPr>
            <w:tcW w:type="dxa" w:w="720"/>
          </w:tcPr>
          <w:p>
            <w:r>
              <w:t>36.3</w:t>
            </w:r>
          </w:p>
        </w:tc>
        <w:tc>
          <w:tcPr>
            <w:tcW w:type="dxa" w:w="720"/>
          </w:tcPr>
          <w:p>
            <w:r>
              <w:t>36.609</w:t>
            </w:r>
          </w:p>
        </w:tc>
        <w:tc>
          <w:tcPr>
            <w:tcW w:type="dxa" w:w="720"/>
          </w:tcPr>
          <w:p>
            <w:r>
              <w:t>36.335</w:t>
            </w:r>
          </w:p>
        </w:tc>
        <w:tc>
          <w:tcPr>
            <w:tcW w:type="dxa" w:w="720"/>
          </w:tcPr>
          <w:p>
            <w:r>
              <w:t>3912.009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5723.406</w:t>
            </w:r>
          </w:p>
        </w:tc>
        <w:tc>
          <w:tcPr>
            <w:tcW w:type="dxa" w:w="720"/>
          </w:tcPr>
          <w:p>
            <w:r>
              <w:t>36.492</w:t>
            </w:r>
          </w:p>
        </w:tc>
        <w:tc>
          <w:tcPr>
            <w:tcW w:type="dxa" w:w="720"/>
          </w:tcPr>
          <w:p>
            <w:r>
              <w:t>36.3</w:t>
            </w:r>
          </w:p>
        </w:tc>
        <w:tc>
          <w:tcPr>
            <w:tcW w:type="dxa" w:w="720"/>
          </w:tcPr>
          <w:p>
            <w:r>
              <w:t>36.609</w:t>
            </w:r>
          </w:p>
        </w:tc>
        <w:tc>
          <w:tcPr>
            <w:tcW w:type="dxa" w:w="720"/>
          </w:tcPr>
          <w:p>
            <w:r>
              <w:t>36.335</w:t>
            </w:r>
          </w:p>
        </w:tc>
        <w:tc>
          <w:tcPr>
            <w:tcW w:type="dxa" w:w="720"/>
          </w:tcPr>
          <w:p>
            <w:r>
              <w:t>3931.677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966.994</w:t>
            </w:r>
          </w:p>
        </w:tc>
        <w:tc>
          <w:tcPr>
            <w:tcW w:type="dxa" w:w="720"/>
          </w:tcPr>
          <w:p>
            <w:r>
              <w:t>35.913</w:t>
            </w:r>
          </w:p>
        </w:tc>
        <w:tc>
          <w:tcPr>
            <w:tcW w:type="dxa" w:w="720"/>
          </w:tcPr>
          <w:p>
            <w:r>
              <w:t>41.662</w:t>
            </w:r>
          </w:p>
        </w:tc>
        <w:tc>
          <w:tcPr>
            <w:tcW w:type="dxa" w:w="720"/>
          </w:tcPr>
          <w:p>
            <w:r>
              <w:t>41.388</w:t>
            </w:r>
          </w:p>
        </w:tc>
        <w:tc>
          <w:tcPr>
            <w:tcW w:type="dxa" w:w="720"/>
          </w:tcPr>
          <w:p>
            <w:r>
              <w:t>37.09</w:t>
            </w:r>
          </w:p>
        </w:tc>
        <w:tc>
          <w:tcPr>
            <w:tcW w:type="dxa" w:w="720"/>
          </w:tcPr>
          <w:p>
            <w:r>
              <w:t>3049.644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969.442</w:t>
            </w:r>
          </w:p>
        </w:tc>
        <w:tc>
          <w:tcPr>
            <w:tcW w:type="dxa" w:w="720"/>
          </w:tcPr>
          <w:p>
            <w:r>
              <w:t>35.913</w:t>
            </w:r>
          </w:p>
        </w:tc>
        <w:tc>
          <w:tcPr>
            <w:tcW w:type="dxa" w:w="720"/>
          </w:tcPr>
          <w:p>
            <w:r>
              <w:t>41.694</w:t>
            </w:r>
          </w:p>
        </w:tc>
        <w:tc>
          <w:tcPr>
            <w:tcW w:type="dxa" w:w="720"/>
          </w:tcPr>
          <w:p>
            <w:r>
              <w:t>41.408</w:t>
            </w:r>
          </w:p>
        </w:tc>
        <w:tc>
          <w:tcPr>
            <w:tcW w:type="dxa" w:w="720"/>
          </w:tcPr>
          <w:p>
            <w:r>
              <w:t>37.093</w:t>
            </w:r>
          </w:p>
        </w:tc>
        <w:tc>
          <w:tcPr>
            <w:tcW w:type="dxa" w:w="720"/>
          </w:tcPr>
          <w:p>
            <w:r>
              <w:t>3071.631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971.115</w:t>
            </w:r>
          </w:p>
        </w:tc>
        <w:tc>
          <w:tcPr>
            <w:tcW w:type="dxa" w:w="720"/>
          </w:tcPr>
          <w:p>
            <w:r>
              <w:t>35.823</w:t>
            </w:r>
          </w:p>
        </w:tc>
        <w:tc>
          <w:tcPr>
            <w:tcW w:type="dxa" w:w="720"/>
          </w:tcPr>
          <w:p>
            <w:r>
              <w:t>41.548</w:t>
            </w:r>
          </w:p>
        </w:tc>
        <w:tc>
          <w:tcPr>
            <w:tcW w:type="dxa" w:w="720"/>
          </w:tcPr>
          <w:p>
            <w:r>
              <w:t>41.247</w:t>
            </w:r>
          </w:p>
        </w:tc>
        <w:tc>
          <w:tcPr>
            <w:tcW w:type="dxa" w:w="720"/>
          </w:tcPr>
          <w:p>
            <w:r>
              <w:t>36.995</w:t>
            </w:r>
          </w:p>
        </w:tc>
        <w:tc>
          <w:tcPr>
            <w:tcW w:type="dxa" w:w="720"/>
          </w:tcPr>
          <w:p>
            <w:r>
              <w:t>3039.55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998.436</w:t>
            </w:r>
          </w:p>
        </w:tc>
        <w:tc>
          <w:tcPr>
            <w:tcW w:type="dxa" w:w="720"/>
          </w:tcPr>
          <w:p>
            <w:r>
              <w:t>35.865</w:t>
            </w:r>
          </w:p>
        </w:tc>
        <w:tc>
          <w:tcPr>
            <w:tcW w:type="dxa" w:w="720"/>
          </w:tcPr>
          <w:p>
            <w:r>
              <w:t>41.704</w:t>
            </w:r>
          </w:p>
        </w:tc>
        <w:tc>
          <w:tcPr>
            <w:tcW w:type="dxa" w:w="720"/>
          </w:tcPr>
          <w:p>
            <w:r>
              <w:t>41.357</w:t>
            </w:r>
          </w:p>
        </w:tc>
        <w:tc>
          <w:tcPr>
            <w:tcW w:type="dxa" w:w="720"/>
          </w:tcPr>
          <w:p>
            <w:r>
              <w:t>37.047</w:t>
            </w:r>
          </w:p>
        </w:tc>
        <w:tc>
          <w:tcPr>
            <w:tcW w:type="dxa" w:w="720"/>
          </w:tcPr>
          <w:p>
            <w:r>
              <w:t>3000.829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11410.449</w:t>
            </w:r>
          </w:p>
        </w:tc>
        <w:tc>
          <w:tcPr>
            <w:tcW w:type="dxa" w:w="720"/>
          </w:tcPr>
          <w:p>
            <w:r>
              <w:t>40.667</w:t>
            </w:r>
          </w:p>
        </w:tc>
        <w:tc>
          <w:tcPr>
            <w:tcW w:type="dxa" w:w="720"/>
          </w:tcPr>
          <w:p>
            <w:r>
              <w:t>40.211</w:t>
            </w:r>
          </w:p>
        </w:tc>
        <w:tc>
          <w:tcPr>
            <w:tcW w:type="dxa" w:w="720"/>
          </w:tcPr>
          <w:p>
            <w:r>
              <w:t>40.526</w:t>
            </w:r>
          </w:p>
        </w:tc>
        <w:tc>
          <w:tcPr>
            <w:tcW w:type="dxa" w:w="720"/>
          </w:tcPr>
          <w:p>
            <w:r>
              <w:t>40.463</w:t>
            </w:r>
          </w:p>
        </w:tc>
        <w:tc>
          <w:tcPr>
            <w:tcW w:type="dxa" w:w="720"/>
          </w:tcPr>
          <w:p>
            <w:r>
              <w:t>5322.178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11419.188</w:t>
            </w:r>
          </w:p>
        </w:tc>
        <w:tc>
          <w:tcPr>
            <w:tcW w:type="dxa" w:w="720"/>
          </w:tcPr>
          <w:p>
            <w:r>
              <w:t>40.662</w:t>
            </w:r>
          </w:p>
        </w:tc>
        <w:tc>
          <w:tcPr>
            <w:tcW w:type="dxa" w:w="720"/>
          </w:tcPr>
          <w:p>
            <w:r>
              <w:t>40.219</w:t>
            </w:r>
          </w:p>
        </w:tc>
        <w:tc>
          <w:tcPr>
            <w:tcW w:type="dxa" w:w="720"/>
          </w:tcPr>
          <w:p>
            <w:r>
              <w:t>40.525</w:t>
            </w:r>
          </w:p>
        </w:tc>
        <w:tc>
          <w:tcPr>
            <w:tcW w:type="dxa" w:w="720"/>
          </w:tcPr>
          <w:p>
            <w:r>
              <w:t>40.46</w:t>
            </w:r>
          </w:p>
        </w:tc>
        <w:tc>
          <w:tcPr>
            <w:tcW w:type="dxa" w:w="720"/>
          </w:tcPr>
          <w:p>
            <w:r>
              <w:t>5326.684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11334.933</w:t>
            </w:r>
          </w:p>
        </w:tc>
        <w:tc>
          <w:tcPr>
            <w:tcW w:type="dxa" w:w="720"/>
          </w:tcPr>
          <w:p>
            <w:r>
              <w:t>40.331</w:t>
            </w:r>
          </w:p>
        </w:tc>
        <w:tc>
          <w:tcPr>
            <w:tcW w:type="dxa" w:w="720"/>
          </w:tcPr>
          <w:p>
            <w:r>
              <w:t>39.483</w:t>
            </w:r>
          </w:p>
        </w:tc>
        <w:tc>
          <w:tcPr>
            <w:tcW w:type="dxa" w:w="720"/>
          </w:tcPr>
          <w:p>
            <w:r>
              <w:t>39.647</w:t>
            </w:r>
          </w:p>
        </w:tc>
        <w:tc>
          <w:tcPr>
            <w:tcW w:type="dxa" w:w="720"/>
          </w:tcPr>
          <w:p>
            <w:r>
              <w:t>39.95</w:t>
            </w:r>
          </w:p>
        </w:tc>
        <w:tc>
          <w:tcPr>
            <w:tcW w:type="dxa" w:w="720"/>
          </w:tcPr>
          <w:p>
            <w:r>
              <w:t>4004.558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966.994</w:t>
            </w:r>
          </w:p>
        </w:tc>
        <w:tc>
          <w:tcPr>
            <w:tcW w:type="dxa" w:w="720"/>
          </w:tcPr>
          <w:p>
            <w:r>
              <w:t>35.913</w:t>
            </w:r>
          </w:p>
        </w:tc>
        <w:tc>
          <w:tcPr>
            <w:tcW w:type="dxa" w:w="720"/>
          </w:tcPr>
          <w:p>
            <w:r>
              <w:t>41.662</w:t>
            </w:r>
          </w:p>
        </w:tc>
        <w:tc>
          <w:tcPr>
            <w:tcW w:type="dxa" w:w="720"/>
          </w:tcPr>
          <w:p>
            <w:r>
              <w:t>41.388</w:t>
            </w:r>
          </w:p>
        </w:tc>
        <w:tc>
          <w:tcPr>
            <w:tcW w:type="dxa" w:w="720"/>
          </w:tcPr>
          <w:p>
            <w:r>
              <w:t>37.09</w:t>
            </w:r>
          </w:p>
        </w:tc>
        <w:tc>
          <w:tcPr>
            <w:tcW w:type="dxa" w:w="720"/>
          </w:tcPr>
          <w:p>
            <w:r>
              <w:t>3053.267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1007.297</w:t>
            </w:r>
          </w:p>
        </w:tc>
        <w:tc>
          <w:tcPr>
            <w:tcW w:type="dxa" w:w="720"/>
          </w:tcPr>
          <w:p>
            <w:r>
              <w:t>35.974</w:t>
            </w:r>
          </w:p>
        </w:tc>
        <w:tc>
          <w:tcPr>
            <w:tcW w:type="dxa" w:w="720"/>
          </w:tcPr>
          <w:p>
            <w:r>
              <w:t>41.771</w:t>
            </w:r>
          </w:p>
        </w:tc>
        <w:tc>
          <w:tcPr>
            <w:tcW w:type="dxa" w:w="720"/>
          </w:tcPr>
          <w:p>
            <w:r>
              <w:t>41.465</w:t>
            </w:r>
          </w:p>
        </w:tc>
        <w:tc>
          <w:tcPr>
            <w:tcW w:type="dxa" w:w="720"/>
          </w:tcPr>
          <w:p>
            <w:r>
              <w:t>37.155</w:t>
            </w:r>
          </w:p>
        </w:tc>
        <w:tc>
          <w:tcPr>
            <w:tcW w:type="dxa" w:w="720"/>
          </w:tcPr>
          <w:p>
            <w:r>
              <w:t>3103.744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966.994</w:t>
            </w:r>
          </w:p>
        </w:tc>
        <w:tc>
          <w:tcPr>
            <w:tcW w:type="dxa" w:w="720"/>
          </w:tcPr>
          <w:p>
            <w:r>
              <w:t>35.913</w:t>
            </w:r>
          </w:p>
        </w:tc>
        <w:tc>
          <w:tcPr>
            <w:tcW w:type="dxa" w:w="720"/>
          </w:tcPr>
          <w:p>
            <w:r>
              <w:t>41.662</w:t>
            </w:r>
          </w:p>
        </w:tc>
        <w:tc>
          <w:tcPr>
            <w:tcW w:type="dxa" w:w="720"/>
          </w:tcPr>
          <w:p>
            <w:r>
              <w:t>41.388</w:t>
            </w:r>
          </w:p>
        </w:tc>
        <w:tc>
          <w:tcPr>
            <w:tcW w:type="dxa" w:w="720"/>
          </w:tcPr>
          <w:p>
            <w:r>
              <w:t>37.09</w:t>
            </w:r>
          </w:p>
        </w:tc>
        <w:tc>
          <w:tcPr>
            <w:tcW w:type="dxa" w:w="720"/>
          </w:tcPr>
          <w:p>
            <w:r>
              <w:t>3048.722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966.994</w:t>
            </w:r>
          </w:p>
        </w:tc>
        <w:tc>
          <w:tcPr>
            <w:tcW w:type="dxa" w:w="720"/>
          </w:tcPr>
          <w:p>
            <w:r>
              <w:t>35.913</w:t>
            </w:r>
          </w:p>
        </w:tc>
        <w:tc>
          <w:tcPr>
            <w:tcW w:type="dxa" w:w="720"/>
          </w:tcPr>
          <w:p>
            <w:r>
              <w:t>41.662</w:t>
            </w:r>
          </w:p>
        </w:tc>
        <w:tc>
          <w:tcPr>
            <w:tcW w:type="dxa" w:w="720"/>
          </w:tcPr>
          <w:p>
            <w:r>
              <w:t>41.388</w:t>
            </w:r>
          </w:p>
        </w:tc>
        <w:tc>
          <w:tcPr>
            <w:tcW w:type="dxa" w:w="720"/>
          </w:tcPr>
          <w:p>
            <w:r>
              <w:t>37.09</w:t>
            </w:r>
          </w:p>
        </w:tc>
        <w:tc>
          <w:tcPr>
            <w:tcW w:type="dxa" w:w="720"/>
          </w:tcPr>
          <w:p>
            <w:r>
              <w:t>3056.478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966.994</w:t>
            </w:r>
          </w:p>
        </w:tc>
        <w:tc>
          <w:tcPr>
            <w:tcW w:type="dxa" w:w="720"/>
          </w:tcPr>
          <w:p>
            <w:r>
              <w:t>35.913</w:t>
            </w:r>
          </w:p>
        </w:tc>
        <w:tc>
          <w:tcPr>
            <w:tcW w:type="dxa" w:w="720"/>
          </w:tcPr>
          <w:p>
            <w:r>
              <w:t>41.662</w:t>
            </w:r>
          </w:p>
        </w:tc>
        <w:tc>
          <w:tcPr>
            <w:tcW w:type="dxa" w:w="720"/>
          </w:tcPr>
          <w:p>
            <w:r>
              <w:t>41.388</w:t>
            </w:r>
          </w:p>
        </w:tc>
        <w:tc>
          <w:tcPr>
            <w:tcW w:type="dxa" w:w="720"/>
          </w:tcPr>
          <w:p>
            <w:r>
              <w:t>37.09</w:t>
            </w:r>
          </w:p>
        </w:tc>
        <w:tc>
          <w:tcPr>
            <w:tcW w:type="dxa" w:w="720"/>
          </w:tcPr>
          <w:p>
            <w:r>
              <w:t>3041.984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966.994</w:t>
            </w:r>
          </w:p>
        </w:tc>
        <w:tc>
          <w:tcPr>
            <w:tcW w:type="dxa" w:w="720"/>
          </w:tcPr>
          <w:p>
            <w:r>
              <w:t>35.913</w:t>
            </w:r>
          </w:p>
        </w:tc>
        <w:tc>
          <w:tcPr>
            <w:tcW w:type="dxa" w:w="720"/>
          </w:tcPr>
          <w:p>
            <w:r>
              <w:t>41.662</w:t>
            </w:r>
          </w:p>
        </w:tc>
        <w:tc>
          <w:tcPr>
            <w:tcW w:type="dxa" w:w="720"/>
          </w:tcPr>
          <w:p>
            <w:r>
              <w:t>41.388</w:t>
            </w:r>
          </w:p>
        </w:tc>
        <w:tc>
          <w:tcPr>
            <w:tcW w:type="dxa" w:w="720"/>
          </w:tcPr>
          <w:p>
            <w:r>
              <w:t>37.09</w:t>
            </w:r>
          </w:p>
        </w:tc>
        <w:tc>
          <w:tcPr>
            <w:tcW w:type="dxa" w:w="720"/>
          </w:tcPr>
          <w:p>
            <w:r>
              <w:t>3058.085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11652.982</w:t>
            </w:r>
          </w:p>
        </w:tc>
        <w:tc>
          <w:tcPr>
            <w:tcW w:type="dxa" w:w="720"/>
          </w:tcPr>
          <w:p>
            <w:r>
              <w:t>40.698</w:t>
            </w:r>
          </w:p>
        </w:tc>
        <w:tc>
          <w:tcPr>
            <w:tcW w:type="dxa" w:w="720"/>
          </w:tcPr>
          <w:p>
            <w:r>
              <w:t>40.013</w:t>
            </w:r>
          </w:p>
        </w:tc>
        <w:tc>
          <w:tcPr>
            <w:tcW w:type="dxa" w:w="720"/>
          </w:tcPr>
          <w:p>
            <w:r>
              <w:t>40.321</w:t>
            </w:r>
          </w:p>
        </w:tc>
        <w:tc>
          <w:tcPr>
            <w:tcW w:type="dxa" w:w="720"/>
          </w:tcPr>
          <w:p>
            <w:r>
              <w:t>40.409</w:t>
            </w:r>
          </w:p>
        </w:tc>
        <w:tc>
          <w:tcPr>
            <w:tcW w:type="dxa" w:w="720"/>
          </w:tcPr>
          <w:p>
            <w:r>
              <w:t>4549.09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11407.224</w:t>
            </w:r>
          </w:p>
        </w:tc>
        <w:tc>
          <w:tcPr>
            <w:tcW w:type="dxa" w:w="720"/>
          </w:tcPr>
          <w:p>
            <w:r>
              <w:t>40.655</w:t>
            </w:r>
          </w:p>
        </w:tc>
        <w:tc>
          <w:tcPr>
            <w:tcW w:type="dxa" w:w="720"/>
          </w:tcPr>
          <w:p>
            <w:r>
              <w:t>40.267</w:t>
            </w:r>
          </w:p>
        </w:tc>
        <w:tc>
          <w:tcPr>
            <w:tcW w:type="dxa" w:w="720"/>
          </w:tcPr>
          <w:p>
            <w:r>
              <w:t>40.53</w:t>
            </w:r>
          </w:p>
        </w:tc>
        <w:tc>
          <w:tcPr>
            <w:tcW w:type="dxa" w:w="720"/>
          </w:tcPr>
          <w:p>
            <w:r>
              <w:t>40.462</w:t>
            </w:r>
          </w:p>
        </w:tc>
        <w:tc>
          <w:tcPr>
            <w:tcW w:type="dxa" w:w="720"/>
          </w:tcPr>
          <w:p>
            <w:r>
              <w:t>5164.316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11419.188</w:t>
            </w:r>
          </w:p>
        </w:tc>
        <w:tc>
          <w:tcPr>
            <w:tcW w:type="dxa" w:w="720"/>
          </w:tcPr>
          <w:p>
            <w:r>
              <w:t>40.662</w:t>
            </w:r>
          </w:p>
        </w:tc>
        <w:tc>
          <w:tcPr>
            <w:tcW w:type="dxa" w:w="720"/>
          </w:tcPr>
          <w:p>
            <w:r>
              <w:t>40.219</w:t>
            </w:r>
          </w:p>
        </w:tc>
        <w:tc>
          <w:tcPr>
            <w:tcW w:type="dxa" w:w="720"/>
          </w:tcPr>
          <w:p>
            <w:r>
              <w:t>40.525</w:t>
            </w:r>
          </w:p>
        </w:tc>
        <w:tc>
          <w:tcPr>
            <w:tcW w:type="dxa" w:w="720"/>
          </w:tcPr>
          <w:p>
            <w:r>
              <w:t>40.46</w:t>
            </w:r>
          </w:p>
        </w:tc>
        <w:tc>
          <w:tcPr>
            <w:tcW w:type="dxa" w:w="720"/>
          </w:tcPr>
          <w:p>
            <w:r>
              <w:t>5324.667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11419.188</w:t>
            </w:r>
          </w:p>
        </w:tc>
        <w:tc>
          <w:tcPr>
            <w:tcW w:type="dxa" w:w="720"/>
          </w:tcPr>
          <w:p>
            <w:r>
              <w:t>40.662</w:t>
            </w:r>
          </w:p>
        </w:tc>
        <w:tc>
          <w:tcPr>
            <w:tcW w:type="dxa" w:w="720"/>
          </w:tcPr>
          <w:p>
            <w:r>
              <w:t>40.219</w:t>
            </w:r>
          </w:p>
        </w:tc>
        <w:tc>
          <w:tcPr>
            <w:tcW w:type="dxa" w:w="720"/>
          </w:tcPr>
          <w:p>
            <w:r>
              <w:t>40.525</w:t>
            </w:r>
          </w:p>
        </w:tc>
        <w:tc>
          <w:tcPr>
            <w:tcW w:type="dxa" w:w="720"/>
          </w:tcPr>
          <w:p>
            <w:r>
              <w:t>40.46</w:t>
            </w:r>
          </w:p>
        </w:tc>
        <w:tc>
          <w:tcPr>
            <w:tcW w:type="dxa" w:w="720"/>
          </w:tcPr>
          <w:p>
            <w:r>
              <w:t>5329.017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11419.188</w:t>
            </w:r>
          </w:p>
        </w:tc>
        <w:tc>
          <w:tcPr>
            <w:tcW w:type="dxa" w:w="720"/>
          </w:tcPr>
          <w:p>
            <w:r>
              <w:t>40.662</w:t>
            </w:r>
          </w:p>
        </w:tc>
        <w:tc>
          <w:tcPr>
            <w:tcW w:type="dxa" w:w="720"/>
          </w:tcPr>
          <w:p>
            <w:r>
              <w:t>40.219</w:t>
            </w:r>
          </w:p>
        </w:tc>
        <w:tc>
          <w:tcPr>
            <w:tcW w:type="dxa" w:w="720"/>
          </w:tcPr>
          <w:p>
            <w:r>
              <w:t>40.525</w:t>
            </w:r>
          </w:p>
        </w:tc>
        <w:tc>
          <w:tcPr>
            <w:tcW w:type="dxa" w:w="720"/>
          </w:tcPr>
          <w:p>
            <w:r>
              <w:t>40.46</w:t>
            </w:r>
          </w:p>
        </w:tc>
        <w:tc>
          <w:tcPr>
            <w:tcW w:type="dxa" w:w="720"/>
          </w:tcPr>
          <w:p>
            <w:r>
              <w:t>5340.714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11419.188</w:t>
            </w:r>
          </w:p>
        </w:tc>
        <w:tc>
          <w:tcPr>
            <w:tcW w:type="dxa" w:w="720"/>
          </w:tcPr>
          <w:p>
            <w:r>
              <w:t>40.662</w:t>
            </w:r>
          </w:p>
        </w:tc>
        <w:tc>
          <w:tcPr>
            <w:tcW w:type="dxa" w:w="720"/>
          </w:tcPr>
          <w:p>
            <w:r>
              <w:t>40.219</w:t>
            </w:r>
          </w:p>
        </w:tc>
        <w:tc>
          <w:tcPr>
            <w:tcW w:type="dxa" w:w="720"/>
          </w:tcPr>
          <w:p>
            <w:r>
              <w:t>40.525</w:t>
            </w:r>
          </w:p>
        </w:tc>
        <w:tc>
          <w:tcPr>
            <w:tcW w:type="dxa" w:w="720"/>
          </w:tcPr>
          <w:p>
            <w:r>
              <w:t>40.46</w:t>
            </w:r>
          </w:p>
        </w:tc>
        <w:tc>
          <w:tcPr>
            <w:tcW w:type="dxa" w:w="720"/>
          </w:tcPr>
          <w:p>
            <w:r>
              <w:t>5333.585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11419.188</w:t>
            </w:r>
          </w:p>
        </w:tc>
        <w:tc>
          <w:tcPr>
            <w:tcW w:type="dxa" w:w="720"/>
          </w:tcPr>
          <w:p>
            <w:r>
              <w:t>40.662</w:t>
            </w:r>
          </w:p>
        </w:tc>
        <w:tc>
          <w:tcPr>
            <w:tcW w:type="dxa" w:w="720"/>
          </w:tcPr>
          <w:p>
            <w:r>
              <w:t>40.219</w:t>
            </w:r>
          </w:p>
        </w:tc>
        <w:tc>
          <w:tcPr>
            <w:tcW w:type="dxa" w:w="720"/>
          </w:tcPr>
          <w:p>
            <w:r>
              <w:t>40.525</w:t>
            </w:r>
          </w:p>
        </w:tc>
        <w:tc>
          <w:tcPr>
            <w:tcW w:type="dxa" w:w="720"/>
          </w:tcPr>
          <w:p>
            <w:r>
              <w:t>40.46</w:t>
            </w:r>
          </w:p>
        </w:tc>
        <w:tc>
          <w:tcPr>
            <w:tcW w:type="dxa" w:w="720"/>
          </w:tcPr>
          <w:p>
            <w:r>
              <w:t>5323.23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1807.77</w:t>
            </w:r>
          </w:p>
        </w:tc>
        <w:tc>
          <w:tcPr>
            <w:tcW w:type="dxa" w:w="720"/>
          </w:tcPr>
          <w:p>
            <w:r>
              <w:t>37.624</w:t>
            </w:r>
          </w:p>
        </w:tc>
        <w:tc>
          <w:tcPr>
            <w:tcW w:type="dxa" w:w="720"/>
          </w:tcPr>
          <w:p>
            <w:r>
              <w:t>42.99</w:t>
            </w:r>
          </w:p>
        </w:tc>
        <w:tc>
          <w:tcPr>
            <w:tcW w:type="dxa" w:w="720"/>
          </w:tcPr>
          <w:p>
            <w:r>
              <w:t>43.334</w:t>
            </w:r>
          </w:p>
        </w:tc>
        <w:tc>
          <w:tcPr>
            <w:tcW w:type="dxa" w:w="720"/>
          </w:tcPr>
          <w:p>
            <w:r>
              <w:t>38.8</w:t>
            </w:r>
          </w:p>
        </w:tc>
        <w:tc>
          <w:tcPr>
            <w:tcW w:type="dxa" w:w="720"/>
          </w:tcPr>
          <w:p>
            <w:r>
              <w:t>5104.512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1812.764</w:t>
            </w:r>
          </w:p>
        </w:tc>
        <w:tc>
          <w:tcPr>
            <w:tcW w:type="dxa" w:w="720"/>
          </w:tcPr>
          <w:p>
            <w:r>
              <w:t>37.634</w:t>
            </w:r>
          </w:p>
        </w:tc>
        <w:tc>
          <w:tcPr>
            <w:tcW w:type="dxa" w:w="720"/>
          </w:tcPr>
          <w:p>
            <w:r>
              <w:t>42.983</w:t>
            </w:r>
          </w:p>
        </w:tc>
        <w:tc>
          <w:tcPr>
            <w:tcW w:type="dxa" w:w="720"/>
          </w:tcPr>
          <w:p>
            <w:r>
              <w:t>43.336</w:t>
            </w:r>
          </w:p>
        </w:tc>
        <w:tc>
          <w:tcPr>
            <w:tcW w:type="dxa" w:w="720"/>
          </w:tcPr>
          <w:p>
            <w:r>
              <w:t>38.809</w:t>
            </w:r>
          </w:p>
        </w:tc>
        <w:tc>
          <w:tcPr>
            <w:tcW w:type="dxa" w:w="720"/>
          </w:tcPr>
          <w:p>
            <w:r>
              <w:t>5120.349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1807.345</w:t>
            </w:r>
          </w:p>
        </w:tc>
        <w:tc>
          <w:tcPr>
            <w:tcW w:type="dxa" w:w="720"/>
          </w:tcPr>
          <w:p>
            <w:r>
              <w:t>37.569</w:t>
            </w:r>
          </w:p>
        </w:tc>
        <w:tc>
          <w:tcPr>
            <w:tcW w:type="dxa" w:w="720"/>
          </w:tcPr>
          <w:p>
            <w:r>
              <w:t>42.937</w:t>
            </w:r>
          </w:p>
        </w:tc>
        <w:tc>
          <w:tcPr>
            <w:tcW w:type="dxa" w:w="720"/>
          </w:tcPr>
          <w:p>
            <w:r>
              <w:t>43.204</w:t>
            </w:r>
          </w:p>
        </w:tc>
        <w:tc>
          <w:tcPr>
            <w:tcW w:type="dxa" w:w="720"/>
          </w:tcPr>
          <w:p>
            <w:r>
              <w:t>38.74</w:t>
            </w:r>
          </w:p>
        </w:tc>
        <w:tc>
          <w:tcPr>
            <w:tcW w:type="dxa" w:w="720"/>
          </w:tcPr>
          <w:p>
            <w:r>
              <w:t>5086.56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1865.733</w:t>
            </w:r>
          </w:p>
        </w:tc>
        <w:tc>
          <w:tcPr>
            <w:tcW w:type="dxa" w:w="720"/>
          </w:tcPr>
          <w:p>
            <w:r>
              <w:t>37.561</w:t>
            </w:r>
          </w:p>
        </w:tc>
        <w:tc>
          <w:tcPr>
            <w:tcW w:type="dxa" w:w="720"/>
          </w:tcPr>
          <w:p>
            <w:r>
              <w:t>42.99</w:t>
            </w:r>
          </w:p>
        </w:tc>
        <w:tc>
          <w:tcPr>
            <w:tcW w:type="dxa" w:w="720"/>
          </w:tcPr>
          <w:p>
            <w:r>
              <w:t>43.267</w:t>
            </w:r>
          </w:p>
        </w:tc>
        <w:tc>
          <w:tcPr>
            <w:tcW w:type="dxa" w:w="720"/>
          </w:tcPr>
          <w:p>
            <w:r>
              <w:t>38.74</w:t>
            </w:r>
          </w:p>
        </w:tc>
        <w:tc>
          <w:tcPr>
            <w:tcW w:type="dxa" w:w="720"/>
          </w:tcPr>
          <w:p>
            <w:r>
              <w:t>4862.106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1875.988</w:t>
            </w:r>
          </w:p>
        </w:tc>
        <w:tc>
          <w:tcPr>
            <w:tcW w:type="dxa" w:w="720"/>
          </w:tcPr>
          <w:p>
            <w:r>
              <w:t>37.678</w:t>
            </w:r>
          </w:p>
        </w:tc>
        <w:tc>
          <w:tcPr>
            <w:tcW w:type="dxa" w:w="720"/>
          </w:tcPr>
          <w:p>
            <w:r>
              <w:t>43.02</w:t>
            </w:r>
          </w:p>
        </w:tc>
        <w:tc>
          <w:tcPr>
            <w:tcW w:type="dxa" w:w="720"/>
          </w:tcPr>
          <w:p>
            <w:r>
              <w:t>43.365</w:t>
            </w:r>
          </w:p>
        </w:tc>
        <w:tc>
          <w:tcPr>
            <w:tcW w:type="dxa" w:w="720"/>
          </w:tcPr>
          <w:p>
            <w:r>
              <w:t>38.852</w:t>
            </w:r>
          </w:p>
        </w:tc>
        <w:tc>
          <w:tcPr>
            <w:tcW w:type="dxa" w:w="720"/>
          </w:tcPr>
          <w:p>
            <w:r>
              <w:t>5142.013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1812.764</w:t>
            </w:r>
          </w:p>
        </w:tc>
        <w:tc>
          <w:tcPr>
            <w:tcW w:type="dxa" w:w="720"/>
          </w:tcPr>
          <w:p>
            <w:r>
              <w:t>37.634</w:t>
            </w:r>
          </w:p>
        </w:tc>
        <w:tc>
          <w:tcPr>
            <w:tcW w:type="dxa" w:w="720"/>
          </w:tcPr>
          <w:p>
            <w:r>
              <w:t>42.983</w:t>
            </w:r>
          </w:p>
        </w:tc>
        <w:tc>
          <w:tcPr>
            <w:tcW w:type="dxa" w:w="720"/>
          </w:tcPr>
          <w:p>
            <w:r>
              <w:t>43.336</w:t>
            </w:r>
          </w:p>
        </w:tc>
        <w:tc>
          <w:tcPr>
            <w:tcW w:type="dxa" w:w="720"/>
          </w:tcPr>
          <w:p>
            <w:r>
              <w:t>38.809</w:t>
            </w:r>
          </w:p>
        </w:tc>
        <w:tc>
          <w:tcPr>
            <w:tcW w:type="dxa" w:w="720"/>
          </w:tcPr>
          <w:p>
            <w:r>
              <w:t>5153.407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1812.764</w:t>
            </w:r>
          </w:p>
        </w:tc>
        <w:tc>
          <w:tcPr>
            <w:tcW w:type="dxa" w:w="720"/>
          </w:tcPr>
          <w:p>
            <w:r>
              <w:t>37.634</w:t>
            </w:r>
          </w:p>
        </w:tc>
        <w:tc>
          <w:tcPr>
            <w:tcW w:type="dxa" w:w="720"/>
          </w:tcPr>
          <w:p>
            <w:r>
              <w:t>42.983</w:t>
            </w:r>
          </w:p>
        </w:tc>
        <w:tc>
          <w:tcPr>
            <w:tcW w:type="dxa" w:w="720"/>
          </w:tcPr>
          <w:p>
            <w:r>
              <w:t>43.336</w:t>
            </w:r>
          </w:p>
        </w:tc>
        <w:tc>
          <w:tcPr>
            <w:tcW w:type="dxa" w:w="720"/>
          </w:tcPr>
          <w:p>
            <w:r>
              <w:t>38.809</w:t>
            </w:r>
          </w:p>
        </w:tc>
        <w:tc>
          <w:tcPr>
            <w:tcW w:type="dxa" w:w="720"/>
          </w:tcPr>
          <w:p>
            <w:r>
              <w:t>5171.538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1370.298</w:t>
            </w:r>
          </w:p>
        </w:tc>
        <w:tc>
          <w:tcPr>
            <w:tcW w:type="dxa" w:w="720"/>
          </w:tcPr>
          <w:p>
            <w:r>
              <w:t>32.399</w:t>
            </w:r>
          </w:p>
        </w:tc>
        <w:tc>
          <w:tcPr>
            <w:tcW w:type="dxa" w:w="720"/>
          </w:tcPr>
          <w:p>
            <w:r>
              <w:t>38.419</w:t>
            </w:r>
          </w:p>
        </w:tc>
        <w:tc>
          <w:tcPr>
            <w:tcW w:type="dxa" w:w="720"/>
          </w:tcPr>
          <w:p>
            <w:r>
              <w:t>40.735</w:t>
            </w:r>
          </w:p>
        </w:tc>
        <w:tc>
          <w:tcPr>
            <w:tcW w:type="dxa" w:w="720"/>
          </w:tcPr>
          <w:p>
            <w:r>
              <w:t>33.742</w:t>
            </w:r>
          </w:p>
        </w:tc>
        <w:tc>
          <w:tcPr>
            <w:tcW w:type="dxa" w:w="720"/>
          </w:tcPr>
          <w:p>
            <w:r>
              <w:t>1918.98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1364.189</w:t>
            </w:r>
          </w:p>
        </w:tc>
        <w:tc>
          <w:tcPr>
            <w:tcW w:type="dxa" w:w="720"/>
          </w:tcPr>
          <w:p>
            <w:r>
              <w:t>32.386</w:t>
            </w:r>
          </w:p>
        </w:tc>
        <w:tc>
          <w:tcPr>
            <w:tcW w:type="dxa" w:w="720"/>
          </w:tcPr>
          <w:p>
            <w:r>
              <w:t>38.417</w:t>
            </w:r>
          </w:p>
        </w:tc>
        <w:tc>
          <w:tcPr>
            <w:tcW w:type="dxa" w:w="720"/>
          </w:tcPr>
          <w:p>
            <w:r>
              <w:t>40.744</w:t>
            </w:r>
          </w:p>
        </w:tc>
        <w:tc>
          <w:tcPr>
            <w:tcW w:type="dxa" w:w="720"/>
          </w:tcPr>
          <w:p>
            <w:r>
              <w:t>33.73</w:t>
            </w:r>
          </w:p>
        </w:tc>
        <w:tc>
          <w:tcPr>
            <w:tcW w:type="dxa" w:w="720"/>
          </w:tcPr>
          <w:p>
            <w:r>
              <w:t>1942.007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1812.764</w:t>
            </w:r>
          </w:p>
        </w:tc>
        <w:tc>
          <w:tcPr>
            <w:tcW w:type="dxa" w:w="720"/>
          </w:tcPr>
          <w:p>
            <w:r>
              <w:t>37.634</w:t>
            </w:r>
          </w:p>
        </w:tc>
        <w:tc>
          <w:tcPr>
            <w:tcW w:type="dxa" w:w="720"/>
          </w:tcPr>
          <w:p>
            <w:r>
              <w:t>42.983</w:t>
            </w:r>
          </w:p>
        </w:tc>
        <w:tc>
          <w:tcPr>
            <w:tcW w:type="dxa" w:w="720"/>
          </w:tcPr>
          <w:p>
            <w:r>
              <w:t>43.336</w:t>
            </w:r>
          </w:p>
        </w:tc>
        <w:tc>
          <w:tcPr>
            <w:tcW w:type="dxa" w:w="720"/>
          </w:tcPr>
          <w:p>
            <w:r>
              <w:t>38.809</w:t>
            </w:r>
          </w:p>
        </w:tc>
        <w:tc>
          <w:tcPr>
            <w:tcW w:type="dxa" w:w="720"/>
          </w:tcPr>
          <w:p>
            <w:r>
              <w:t>5159.841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1812.764</w:t>
            </w:r>
          </w:p>
        </w:tc>
        <w:tc>
          <w:tcPr>
            <w:tcW w:type="dxa" w:w="720"/>
          </w:tcPr>
          <w:p>
            <w:r>
              <w:t>37.634</w:t>
            </w:r>
          </w:p>
        </w:tc>
        <w:tc>
          <w:tcPr>
            <w:tcW w:type="dxa" w:w="720"/>
          </w:tcPr>
          <w:p>
            <w:r>
              <w:t>42.983</w:t>
            </w:r>
          </w:p>
        </w:tc>
        <w:tc>
          <w:tcPr>
            <w:tcW w:type="dxa" w:w="720"/>
          </w:tcPr>
          <w:p>
            <w:r>
              <w:t>43.336</w:t>
            </w:r>
          </w:p>
        </w:tc>
        <w:tc>
          <w:tcPr>
            <w:tcW w:type="dxa" w:w="720"/>
          </w:tcPr>
          <w:p>
            <w:r>
              <w:t>38.809</w:t>
            </w:r>
          </w:p>
        </w:tc>
        <w:tc>
          <w:tcPr>
            <w:tcW w:type="dxa" w:w="720"/>
          </w:tcPr>
          <w:p>
            <w:r>
              <w:t>5157.783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1812.764</w:t>
            </w:r>
          </w:p>
        </w:tc>
        <w:tc>
          <w:tcPr>
            <w:tcW w:type="dxa" w:w="720"/>
          </w:tcPr>
          <w:p>
            <w:r>
              <w:t>37.634</w:t>
            </w:r>
          </w:p>
        </w:tc>
        <w:tc>
          <w:tcPr>
            <w:tcW w:type="dxa" w:w="720"/>
          </w:tcPr>
          <w:p>
            <w:r>
              <w:t>42.983</w:t>
            </w:r>
          </w:p>
        </w:tc>
        <w:tc>
          <w:tcPr>
            <w:tcW w:type="dxa" w:w="720"/>
          </w:tcPr>
          <w:p>
            <w:r>
              <w:t>43.336</w:t>
            </w:r>
          </w:p>
        </w:tc>
        <w:tc>
          <w:tcPr>
            <w:tcW w:type="dxa" w:w="720"/>
          </w:tcPr>
          <w:p>
            <w:r>
              <w:t>38.809</w:t>
            </w:r>
          </w:p>
        </w:tc>
        <w:tc>
          <w:tcPr>
            <w:tcW w:type="dxa" w:w="720"/>
          </w:tcPr>
          <w:p>
            <w:r>
              <w:t>5142.366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1453.76</w:t>
            </w:r>
          </w:p>
        </w:tc>
        <w:tc>
          <w:tcPr>
            <w:tcW w:type="dxa" w:w="720"/>
          </w:tcPr>
          <w:p>
            <w:r>
              <w:t>32.471</w:t>
            </w:r>
          </w:p>
        </w:tc>
        <w:tc>
          <w:tcPr>
            <w:tcW w:type="dxa" w:w="720"/>
          </w:tcPr>
          <w:p>
            <w:r>
              <w:t>38.54</w:t>
            </w:r>
          </w:p>
        </w:tc>
        <w:tc>
          <w:tcPr>
            <w:tcW w:type="dxa" w:w="720"/>
          </w:tcPr>
          <w:p>
            <w:r>
              <w:t>40.897</w:t>
            </w:r>
          </w:p>
        </w:tc>
        <w:tc>
          <w:tcPr>
            <w:tcW w:type="dxa" w:w="720"/>
          </w:tcPr>
          <w:p>
            <w:r>
              <w:t>33.819</w:t>
            </w:r>
          </w:p>
        </w:tc>
        <w:tc>
          <w:tcPr>
            <w:tcW w:type="dxa" w:w="720"/>
          </w:tcPr>
          <w:p>
            <w:r>
              <w:t>1831.335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1363.069</w:t>
            </w:r>
          </w:p>
        </w:tc>
        <w:tc>
          <w:tcPr>
            <w:tcW w:type="dxa" w:w="720"/>
          </w:tcPr>
          <w:p>
            <w:r>
              <w:t>32.376</w:t>
            </w:r>
          </w:p>
        </w:tc>
        <w:tc>
          <w:tcPr>
            <w:tcW w:type="dxa" w:w="720"/>
          </w:tcPr>
          <w:p>
            <w:r>
              <w:t>38.352</w:t>
            </w:r>
          </w:p>
        </w:tc>
        <w:tc>
          <w:tcPr>
            <w:tcW w:type="dxa" w:w="720"/>
          </w:tcPr>
          <w:p>
            <w:r>
              <w:t>40.672</w:t>
            </w:r>
          </w:p>
        </w:tc>
        <w:tc>
          <w:tcPr>
            <w:tcW w:type="dxa" w:w="720"/>
          </w:tcPr>
          <w:p>
            <w:r>
              <w:t>33.715</w:t>
            </w:r>
          </w:p>
        </w:tc>
        <w:tc>
          <w:tcPr>
            <w:tcW w:type="dxa" w:w="720"/>
          </w:tcPr>
          <w:p>
            <w:r>
              <w:t>1883.53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1427.491</w:t>
            </w:r>
          </w:p>
        </w:tc>
        <w:tc>
          <w:tcPr>
            <w:tcW w:type="dxa" w:w="720"/>
          </w:tcPr>
          <w:p>
            <w:r>
              <w:t>32.478</w:t>
            </w:r>
          </w:p>
        </w:tc>
        <w:tc>
          <w:tcPr>
            <w:tcW w:type="dxa" w:w="720"/>
          </w:tcPr>
          <w:p>
            <w:r>
              <w:t>38.476</w:t>
            </w:r>
          </w:p>
        </w:tc>
        <w:tc>
          <w:tcPr>
            <w:tcW w:type="dxa" w:w="720"/>
          </w:tcPr>
          <w:p>
            <w:r>
              <w:t>40.74</w:t>
            </w:r>
          </w:p>
        </w:tc>
        <w:tc>
          <w:tcPr>
            <w:tcW w:type="dxa" w:w="720"/>
          </w:tcPr>
          <w:p>
            <w:r>
              <w:t>33.816</w:t>
            </w:r>
          </w:p>
        </w:tc>
        <w:tc>
          <w:tcPr>
            <w:tcW w:type="dxa" w:w="720"/>
          </w:tcPr>
          <w:p>
            <w:r>
              <w:t>1876.473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1370.298</w:t>
            </w:r>
          </w:p>
        </w:tc>
        <w:tc>
          <w:tcPr>
            <w:tcW w:type="dxa" w:w="720"/>
          </w:tcPr>
          <w:p>
            <w:r>
              <w:t>32.399</w:t>
            </w:r>
          </w:p>
        </w:tc>
        <w:tc>
          <w:tcPr>
            <w:tcW w:type="dxa" w:w="720"/>
          </w:tcPr>
          <w:p>
            <w:r>
              <w:t>38.419</w:t>
            </w:r>
          </w:p>
        </w:tc>
        <w:tc>
          <w:tcPr>
            <w:tcW w:type="dxa" w:w="720"/>
          </w:tcPr>
          <w:p>
            <w:r>
              <w:t>40.735</w:t>
            </w:r>
          </w:p>
        </w:tc>
        <w:tc>
          <w:tcPr>
            <w:tcW w:type="dxa" w:w="720"/>
          </w:tcPr>
          <w:p>
            <w:r>
              <w:t>33.742</w:t>
            </w:r>
          </w:p>
        </w:tc>
        <w:tc>
          <w:tcPr>
            <w:tcW w:type="dxa" w:w="720"/>
          </w:tcPr>
          <w:p>
            <w:r>
              <w:t>1925.043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1370.298</w:t>
            </w:r>
          </w:p>
        </w:tc>
        <w:tc>
          <w:tcPr>
            <w:tcW w:type="dxa" w:w="720"/>
          </w:tcPr>
          <w:p>
            <w:r>
              <w:t>32.399</w:t>
            </w:r>
          </w:p>
        </w:tc>
        <w:tc>
          <w:tcPr>
            <w:tcW w:type="dxa" w:w="720"/>
          </w:tcPr>
          <w:p>
            <w:r>
              <w:t>38.419</w:t>
            </w:r>
          </w:p>
        </w:tc>
        <w:tc>
          <w:tcPr>
            <w:tcW w:type="dxa" w:w="720"/>
          </w:tcPr>
          <w:p>
            <w:r>
              <w:t>40.735</w:t>
            </w:r>
          </w:p>
        </w:tc>
        <w:tc>
          <w:tcPr>
            <w:tcW w:type="dxa" w:w="720"/>
          </w:tcPr>
          <w:p>
            <w:r>
              <w:t>33.742</w:t>
            </w:r>
          </w:p>
        </w:tc>
        <w:tc>
          <w:tcPr>
            <w:tcW w:type="dxa" w:w="720"/>
          </w:tcPr>
          <w:p>
            <w:r>
              <w:t>1933.561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1370.298</w:t>
            </w:r>
          </w:p>
        </w:tc>
        <w:tc>
          <w:tcPr>
            <w:tcW w:type="dxa" w:w="720"/>
          </w:tcPr>
          <w:p>
            <w:r>
              <w:t>32.399</w:t>
            </w:r>
          </w:p>
        </w:tc>
        <w:tc>
          <w:tcPr>
            <w:tcW w:type="dxa" w:w="720"/>
          </w:tcPr>
          <w:p>
            <w:r>
              <w:t>38.419</w:t>
            </w:r>
          </w:p>
        </w:tc>
        <w:tc>
          <w:tcPr>
            <w:tcW w:type="dxa" w:w="720"/>
          </w:tcPr>
          <w:p>
            <w:r>
              <w:t>40.735</w:t>
            </w:r>
          </w:p>
        </w:tc>
        <w:tc>
          <w:tcPr>
            <w:tcW w:type="dxa" w:w="720"/>
          </w:tcPr>
          <w:p>
            <w:r>
              <w:t>33.742</w:t>
            </w:r>
          </w:p>
        </w:tc>
        <w:tc>
          <w:tcPr>
            <w:tcW w:type="dxa" w:w="720"/>
          </w:tcPr>
          <w:p>
            <w:r>
              <w:t>1930.123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1370.298</w:t>
            </w:r>
          </w:p>
        </w:tc>
        <w:tc>
          <w:tcPr>
            <w:tcW w:type="dxa" w:w="720"/>
          </w:tcPr>
          <w:p>
            <w:r>
              <w:t>32.399</w:t>
            </w:r>
          </w:p>
        </w:tc>
        <w:tc>
          <w:tcPr>
            <w:tcW w:type="dxa" w:w="720"/>
          </w:tcPr>
          <w:p>
            <w:r>
              <w:t>38.419</w:t>
            </w:r>
          </w:p>
        </w:tc>
        <w:tc>
          <w:tcPr>
            <w:tcW w:type="dxa" w:w="720"/>
          </w:tcPr>
          <w:p>
            <w:r>
              <w:t>40.735</w:t>
            </w:r>
          </w:p>
        </w:tc>
        <w:tc>
          <w:tcPr>
            <w:tcW w:type="dxa" w:w="720"/>
          </w:tcPr>
          <w:p>
            <w:r>
              <w:t>33.742</w:t>
            </w:r>
          </w:p>
        </w:tc>
        <w:tc>
          <w:tcPr>
            <w:tcW w:type="dxa" w:w="720"/>
          </w:tcPr>
          <w:p>
            <w:r>
              <w:t>1931.256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1370.298</w:t>
            </w:r>
          </w:p>
        </w:tc>
        <w:tc>
          <w:tcPr>
            <w:tcW w:type="dxa" w:w="720"/>
          </w:tcPr>
          <w:p>
            <w:r>
              <w:t>32.399</w:t>
            </w:r>
          </w:p>
        </w:tc>
        <w:tc>
          <w:tcPr>
            <w:tcW w:type="dxa" w:w="720"/>
          </w:tcPr>
          <w:p>
            <w:r>
              <w:t>38.419</w:t>
            </w:r>
          </w:p>
        </w:tc>
        <w:tc>
          <w:tcPr>
            <w:tcW w:type="dxa" w:w="720"/>
          </w:tcPr>
          <w:p>
            <w:r>
              <w:t>40.735</w:t>
            </w:r>
          </w:p>
        </w:tc>
        <w:tc>
          <w:tcPr>
            <w:tcW w:type="dxa" w:w="720"/>
          </w:tcPr>
          <w:p>
            <w:r>
              <w:t>33.742</w:t>
            </w:r>
          </w:p>
        </w:tc>
        <w:tc>
          <w:tcPr>
            <w:tcW w:type="dxa" w:w="720"/>
          </w:tcPr>
          <w:p>
            <w:r>
              <w:t>1926.522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2871.796</w:t>
            </w:r>
          </w:p>
        </w:tc>
        <w:tc>
          <w:tcPr>
            <w:tcW w:type="dxa" w:w="720"/>
          </w:tcPr>
          <w:p>
            <w:r>
              <w:t>34.231</w:t>
            </w:r>
          </w:p>
        </w:tc>
        <w:tc>
          <w:tcPr>
            <w:tcW w:type="dxa" w:w="720"/>
          </w:tcPr>
          <w:p>
            <w:r>
              <w:t>40.64</w:t>
            </w:r>
          </w:p>
        </w:tc>
        <w:tc>
          <w:tcPr>
            <w:tcW w:type="dxa" w:w="720"/>
          </w:tcPr>
          <w:p>
            <w:r>
              <w:t>43.023</w:t>
            </w:r>
          </w:p>
        </w:tc>
        <w:tc>
          <w:tcPr>
            <w:tcW w:type="dxa" w:w="720"/>
          </w:tcPr>
          <w:p>
            <w:r>
              <w:t>35.603</w:t>
            </w:r>
          </w:p>
        </w:tc>
        <w:tc>
          <w:tcPr>
            <w:tcW w:type="dxa" w:w="720"/>
          </w:tcPr>
          <w:p>
            <w:r>
              <w:t>2638.258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2750.516</w:t>
            </w:r>
          </w:p>
        </w:tc>
        <w:tc>
          <w:tcPr>
            <w:tcW w:type="dxa" w:w="720"/>
          </w:tcPr>
          <w:p>
            <w:r>
              <w:t>34.227</w:t>
            </w:r>
          </w:p>
        </w:tc>
        <w:tc>
          <w:tcPr>
            <w:tcW w:type="dxa" w:w="720"/>
          </w:tcPr>
          <w:p>
            <w:r>
              <w:t>40.516</w:t>
            </w:r>
          </w:p>
        </w:tc>
        <w:tc>
          <w:tcPr>
            <w:tcW w:type="dxa" w:w="720"/>
          </w:tcPr>
          <w:p>
            <w:r>
              <w:t>42.93</w:t>
            </w:r>
          </w:p>
        </w:tc>
        <w:tc>
          <w:tcPr>
            <w:tcW w:type="dxa" w:w="720"/>
          </w:tcPr>
          <w:p>
            <w:r>
              <w:t>35.59</w:t>
            </w:r>
          </w:p>
        </w:tc>
        <w:tc>
          <w:tcPr>
            <w:tcW w:type="dxa" w:w="720"/>
          </w:tcPr>
          <w:p>
            <w:r>
              <w:t>2916.191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2742.793</w:t>
            </w:r>
          </w:p>
        </w:tc>
        <w:tc>
          <w:tcPr>
            <w:tcW w:type="dxa" w:w="720"/>
          </w:tcPr>
          <w:p>
            <w:r>
              <w:t>34.214</w:t>
            </w:r>
          </w:p>
        </w:tc>
        <w:tc>
          <w:tcPr>
            <w:tcW w:type="dxa" w:w="720"/>
          </w:tcPr>
          <w:p>
            <w:r>
              <w:t>40.478</w:t>
            </w:r>
          </w:p>
        </w:tc>
        <w:tc>
          <w:tcPr>
            <w:tcW w:type="dxa" w:w="720"/>
          </w:tcPr>
          <w:p>
            <w:r>
              <w:t>42.879</w:t>
            </w:r>
          </w:p>
        </w:tc>
        <w:tc>
          <w:tcPr>
            <w:tcW w:type="dxa" w:w="720"/>
          </w:tcPr>
          <w:p>
            <w:r>
              <w:t>35.574</w:t>
            </w:r>
          </w:p>
        </w:tc>
        <w:tc>
          <w:tcPr>
            <w:tcW w:type="dxa" w:w="720"/>
          </w:tcPr>
          <w:p>
            <w:r>
              <w:t>2884.866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2739.825</w:t>
            </w:r>
          </w:p>
        </w:tc>
        <w:tc>
          <w:tcPr>
            <w:tcW w:type="dxa" w:w="720"/>
          </w:tcPr>
          <w:p>
            <w:r>
              <w:t>34.215</w:t>
            </w:r>
          </w:p>
        </w:tc>
        <w:tc>
          <w:tcPr>
            <w:tcW w:type="dxa" w:w="720"/>
          </w:tcPr>
          <w:p>
            <w:r>
              <w:t>40.529</w:t>
            </w:r>
          </w:p>
        </w:tc>
        <w:tc>
          <w:tcPr>
            <w:tcW w:type="dxa" w:w="720"/>
          </w:tcPr>
          <w:p>
            <w:r>
              <w:t>42.887</w:t>
            </w:r>
          </w:p>
        </w:tc>
        <w:tc>
          <w:tcPr>
            <w:tcW w:type="dxa" w:w="720"/>
          </w:tcPr>
          <w:p>
            <w:r>
              <w:t>35.578</w:t>
            </w:r>
          </w:p>
        </w:tc>
        <w:tc>
          <w:tcPr>
            <w:tcW w:type="dxa" w:w="720"/>
          </w:tcPr>
          <w:p>
            <w:r>
              <w:t>2922.554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3542.303</w:t>
            </w:r>
          </w:p>
        </w:tc>
        <w:tc>
          <w:tcPr>
            <w:tcW w:type="dxa" w:w="720"/>
          </w:tcPr>
          <w:p>
            <w:r>
              <w:t>38.977</w:t>
            </w:r>
          </w:p>
        </w:tc>
        <w:tc>
          <w:tcPr>
            <w:tcW w:type="dxa" w:w="720"/>
          </w:tcPr>
          <w:p>
            <w:r>
              <w:t>44.217</w:t>
            </w:r>
          </w:p>
        </w:tc>
        <w:tc>
          <w:tcPr>
            <w:tcW w:type="dxa" w:w="720"/>
          </w:tcPr>
          <w:p>
            <w:r>
              <w:t>45.093</w:t>
            </w:r>
          </w:p>
        </w:tc>
        <w:tc>
          <w:tcPr>
            <w:tcW w:type="dxa" w:w="720"/>
          </w:tcPr>
          <w:p>
            <w:r>
              <w:t>40.174</w:t>
            </w:r>
          </w:p>
        </w:tc>
        <w:tc>
          <w:tcPr>
            <w:tcW w:type="dxa" w:w="720"/>
          </w:tcPr>
          <w:p>
            <w:r>
              <w:t>8331.329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3650.97</w:t>
            </w:r>
          </w:p>
        </w:tc>
        <w:tc>
          <w:tcPr>
            <w:tcW w:type="dxa" w:w="720"/>
          </w:tcPr>
          <w:p>
            <w:r>
              <w:t>38.905</w:t>
            </w:r>
          </w:p>
        </w:tc>
        <w:tc>
          <w:tcPr>
            <w:tcW w:type="dxa" w:w="720"/>
          </w:tcPr>
          <w:p>
            <w:r>
              <w:t>44.139</w:t>
            </w:r>
          </w:p>
        </w:tc>
        <w:tc>
          <w:tcPr>
            <w:tcW w:type="dxa" w:w="720"/>
          </w:tcPr>
          <w:p>
            <w:r>
              <w:t>44.979</w:t>
            </w:r>
          </w:p>
        </w:tc>
        <w:tc>
          <w:tcPr>
            <w:tcW w:type="dxa" w:w="720"/>
          </w:tcPr>
          <w:p>
            <w:r>
              <w:t>40.099</w:t>
            </w:r>
          </w:p>
        </w:tc>
        <w:tc>
          <w:tcPr>
            <w:tcW w:type="dxa" w:w="720"/>
          </w:tcPr>
          <w:p>
            <w:r>
              <w:t>7575.059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3536.618</w:t>
            </w:r>
          </w:p>
        </w:tc>
        <w:tc>
          <w:tcPr>
            <w:tcW w:type="dxa" w:w="720"/>
          </w:tcPr>
          <w:p>
            <w:r>
              <w:t>38.978</w:t>
            </w:r>
          </w:p>
        </w:tc>
        <w:tc>
          <w:tcPr>
            <w:tcW w:type="dxa" w:w="720"/>
          </w:tcPr>
          <w:p>
            <w:r>
              <w:t>44.227</w:t>
            </w:r>
          </w:p>
        </w:tc>
        <w:tc>
          <w:tcPr>
            <w:tcW w:type="dxa" w:w="720"/>
          </w:tcPr>
          <w:p>
            <w:r>
              <w:t>45.105</w:t>
            </w:r>
          </w:p>
        </w:tc>
        <w:tc>
          <w:tcPr>
            <w:tcW w:type="dxa" w:w="720"/>
          </w:tcPr>
          <w:p>
            <w:r>
              <w:t>40.176</w:t>
            </w:r>
          </w:p>
        </w:tc>
        <w:tc>
          <w:tcPr>
            <w:tcW w:type="dxa" w:w="720"/>
          </w:tcPr>
          <w:p>
            <w:r>
              <w:t>8375.957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2856.305</w:t>
            </w:r>
          </w:p>
        </w:tc>
        <w:tc>
          <w:tcPr>
            <w:tcW w:type="dxa" w:w="720"/>
          </w:tcPr>
          <w:p>
            <w:r>
              <w:t>34.269</w:t>
            </w:r>
          </w:p>
        </w:tc>
        <w:tc>
          <w:tcPr>
            <w:tcW w:type="dxa" w:w="720"/>
          </w:tcPr>
          <w:p>
            <w:r>
              <w:t>40.549</w:t>
            </w:r>
          </w:p>
        </w:tc>
        <w:tc>
          <w:tcPr>
            <w:tcW w:type="dxa" w:w="720"/>
          </w:tcPr>
          <w:p>
            <w:r>
              <w:t>42.973</w:t>
            </w:r>
          </w:p>
        </w:tc>
        <w:tc>
          <w:tcPr>
            <w:tcW w:type="dxa" w:w="720"/>
          </w:tcPr>
          <w:p>
            <w:r>
              <w:t>35.632</w:t>
            </w:r>
          </w:p>
        </w:tc>
        <w:tc>
          <w:tcPr>
            <w:tcW w:type="dxa" w:w="720"/>
          </w:tcPr>
          <w:p>
            <w:r>
              <w:t>2770.421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2750.516</w:t>
            </w:r>
          </w:p>
        </w:tc>
        <w:tc>
          <w:tcPr>
            <w:tcW w:type="dxa" w:w="720"/>
          </w:tcPr>
          <w:p>
            <w:r>
              <w:t>34.227</w:t>
            </w:r>
          </w:p>
        </w:tc>
        <w:tc>
          <w:tcPr>
            <w:tcW w:type="dxa" w:w="720"/>
          </w:tcPr>
          <w:p>
            <w:r>
              <w:t>40.516</w:t>
            </w:r>
          </w:p>
        </w:tc>
        <w:tc>
          <w:tcPr>
            <w:tcW w:type="dxa" w:w="720"/>
          </w:tcPr>
          <w:p>
            <w:r>
              <w:t>42.93</w:t>
            </w:r>
          </w:p>
        </w:tc>
        <w:tc>
          <w:tcPr>
            <w:tcW w:type="dxa" w:w="720"/>
          </w:tcPr>
          <w:p>
            <w:r>
              <w:t>35.59</w:t>
            </w:r>
          </w:p>
        </w:tc>
        <w:tc>
          <w:tcPr>
            <w:tcW w:type="dxa" w:w="720"/>
          </w:tcPr>
          <w:p>
            <w:r>
              <w:t>2891.263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2750.516</w:t>
            </w:r>
          </w:p>
        </w:tc>
        <w:tc>
          <w:tcPr>
            <w:tcW w:type="dxa" w:w="720"/>
          </w:tcPr>
          <w:p>
            <w:r>
              <w:t>34.227</w:t>
            </w:r>
          </w:p>
        </w:tc>
        <w:tc>
          <w:tcPr>
            <w:tcW w:type="dxa" w:w="720"/>
          </w:tcPr>
          <w:p>
            <w:r>
              <w:t>40.516</w:t>
            </w:r>
          </w:p>
        </w:tc>
        <w:tc>
          <w:tcPr>
            <w:tcW w:type="dxa" w:w="720"/>
          </w:tcPr>
          <w:p>
            <w:r>
              <w:t>42.93</w:t>
            </w:r>
          </w:p>
        </w:tc>
        <w:tc>
          <w:tcPr>
            <w:tcW w:type="dxa" w:w="720"/>
          </w:tcPr>
          <w:p>
            <w:r>
              <w:t>35.59</w:t>
            </w:r>
          </w:p>
        </w:tc>
        <w:tc>
          <w:tcPr>
            <w:tcW w:type="dxa" w:w="720"/>
          </w:tcPr>
          <w:p>
            <w:r>
              <w:t>2892.311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3534.339</w:t>
            </w:r>
          </w:p>
        </w:tc>
        <w:tc>
          <w:tcPr>
            <w:tcW w:type="dxa" w:w="720"/>
          </w:tcPr>
          <w:p>
            <w:r>
              <w:t>38.946</w:t>
            </w:r>
          </w:p>
        </w:tc>
        <w:tc>
          <w:tcPr>
            <w:tcW w:type="dxa" w:w="720"/>
          </w:tcPr>
          <w:p>
            <w:r>
              <w:t>44.161</w:t>
            </w:r>
          </w:p>
        </w:tc>
        <w:tc>
          <w:tcPr>
            <w:tcW w:type="dxa" w:w="720"/>
          </w:tcPr>
          <w:p>
            <w:r>
              <w:t>45.033</w:t>
            </w:r>
          </w:p>
        </w:tc>
        <w:tc>
          <w:tcPr>
            <w:tcW w:type="dxa" w:w="720"/>
          </w:tcPr>
          <w:p>
            <w:r>
              <w:t>40.139</w:t>
            </w:r>
          </w:p>
        </w:tc>
        <w:tc>
          <w:tcPr>
            <w:tcW w:type="dxa" w:w="720"/>
          </w:tcPr>
          <w:p>
            <w:r>
              <w:t>8232.582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2750.516</w:t>
            </w:r>
          </w:p>
        </w:tc>
        <w:tc>
          <w:tcPr>
            <w:tcW w:type="dxa" w:w="720"/>
          </w:tcPr>
          <w:p>
            <w:r>
              <w:t>34.227</w:t>
            </w:r>
          </w:p>
        </w:tc>
        <w:tc>
          <w:tcPr>
            <w:tcW w:type="dxa" w:w="720"/>
          </w:tcPr>
          <w:p>
            <w:r>
              <w:t>40.516</w:t>
            </w:r>
          </w:p>
        </w:tc>
        <w:tc>
          <w:tcPr>
            <w:tcW w:type="dxa" w:w="720"/>
          </w:tcPr>
          <w:p>
            <w:r>
              <w:t>42.93</w:t>
            </w:r>
          </w:p>
        </w:tc>
        <w:tc>
          <w:tcPr>
            <w:tcW w:type="dxa" w:w="720"/>
          </w:tcPr>
          <w:p>
            <w:r>
              <w:t>35.59</w:t>
            </w:r>
          </w:p>
        </w:tc>
        <w:tc>
          <w:tcPr>
            <w:tcW w:type="dxa" w:w="720"/>
          </w:tcPr>
          <w:p>
            <w:r>
              <w:t>2880.229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3665.103</w:t>
            </w:r>
          </w:p>
        </w:tc>
        <w:tc>
          <w:tcPr>
            <w:tcW w:type="dxa" w:w="720"/>
          </w:tcPr>
          <w:p>
            <w:r>
              <w:t>39.005</w:t>
            </w:r>
          </w:p>
        </w:tc>
        <w:tc>
          <w:tcPr>
            <w:tcW w:type="dxa" w:w="720"/>
          </w:tcPr>
          <w:p>
            <w:r>
              <w:t>44.22</w:t>
            </w:r>
          </w:p>
        </w:tc>
        <w:tc>
          <w:tcPr>
            <w:tcW w:type="dxa" w:w="720"/>
          </w:tcPr>
          <w:p>
            <w:r>
              <w:t>45.137</w:t>
            </w:r>
          </w:p>
        </w:tc>
        <w:tc>
          <w:tcPr>
            <w:tcW w:type="dxa" w:w="720"/>
          </w:tcPr>
          <w:p>
            <w:r>
              <w:t>40.202</w:t>
            </w:r>
          </w:p>
        </w:tc>
        <w:tc>
          <w:tcPr>
            <w:tcW w:type="dxa" w:w="720"/>
          </w:tcPr>
          <w:p>
            <w:r>
              <w:t>8185.564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2750.516</w:t>
            </w:r>
          </w:p>
        </w:tc>
        <w:tc>
          <w:tcPr>
            <w:tcW w:type="dxa" w:w="720"/>
          </w:tcPr>
          <w:p>
            <w:r>
              <w:t>34.227</w:t>
            </w:r>
          </w:p>
        </w:tc>
        <w:tc>
          <w:tcPr>
            <w:tcW w:type="dxa" w:w="720"/>
          </w:tcPr>
          <w:p>
            <w:r>
              <w:t>40.516</w:t>
            </w:r>
          </w:p>
        </w:tc>
        <w:tc>
          <w:tcPr>
            <w:tcW w:type="dxa" w:w="720"/>
          </w:tcPr>
          <w:p>
            <w:r>
              <w:t>42.93</w:t>
            </w:r>
          </w:p>
        </w:tc>
        <w:tc>
          <w:tcPr>
            <w:tcW w:type="dxa" w:w="720"/>
          </w:tcPr>
          <w:p>
            <w:r>
              <w:t>35.59</w:t>
            </w:r>
          </w:p>
        </w:tc>
        <w:tc>
          <w:tcPr>
            <w:tcW w:type="dxa" w:w="720"/>
          </w:tcPr>
          <w:p>
            <w:r>
              <w:t>2896.424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2750.516</w:t>
            </w:r>
          </w:p>
        </w:tc>
        <w:tc>
          <w:tcPr>
            <w:tcW w:type="dxa" w:w="720"/>
          </w:tcPr>
          <w:p>
            <w:r>
              <w:t>34.227</w:t>
            </w:r>
          </w:p>
        </w:tc>
        <w:tc>
          <w:tcPr>
            <w:tcW w:type="dxa" w:w="720"/>
          </w:tcPr>
          <w:p>
            <w:r>
              <w:t>40.516</w:t>
            </w:r>
          </w:p>
        </w:tc>
        <w:tc>
          <w:tcPr>
            <w:tcW w:type="dxa" w:w="720"/>
          </w:tcPr>
          <w:p>
            <w:r>
              <w:t>42.93</w:t>
            </w:r>
          </w:p>
        </w:tc>
        <w:tc>
          <w:tcPr>
            <w:tcW w:type="dxa" w:w="720"/>
          </w:tcPr>
          <w:p>
            <w:r>
              <w:t>35.59</w:t>
            </w:r>
          </w:p>
        </w:tc>
        <w:tc>
          <w:tcPr>
            <w:tcW w:type="dxa" w:w="720"/>
          </w:tcPr>
          <w:p>
            <w:r>
              <w:t>2882.99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3542.303</w:t>
            </w:r>
          </w:p>
        </w:tc>
        <w:tc>
          <w:tcPr>
            <w:tcW w:type="dxa" w:w="720"/>
          </w:tcPr>
          <w:p>
            <w:r>
              <w:t>38.977</w:t>
            </w:r>
          </w:p>
        </w:tc>
        <w:tc>
          <w:tcPr>
            <w:tcW w:type="dxa" w:w="720"/>
          </w:tcPr>
          <w:p>
            <w:r>
              <w:t>44.217</w:t>
            </w:r>
          </w:p>
        </w:tc>
        <w:tc>
          <w:tcPr>
            <w:tcW w:type="dxa" w:w="720"/>
          </w:tcPr>
          <w:p>
            <w:r>
              <w:t>45.093</w:t>
            </w:r>
          </w:p>
        </w:tc>
        <w:tc>
          <w:tcPr>
            <w:tcW w:type="dxa" w:w="720"/>
          </w:tcPr>
          <w:p>
            <w:r>
              <w:t>40.174</w:t>
            </w:r>
          </w:p>
        </w:tc>
        <w:tc>
          <w:tcPr>
            <w:tcW w:type="dxa" w:w="720"/>
          </w:tcPr>
          <w:p>
            <w:r>
              <w:t>8306.746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3542.303</w:t>
            </w:r>
          </w:p>
        </w:tc>
        <w:tc>
          <w:tcPr>
            <w:tcW w:type="dxa" w:w="720"/>
          </w:tcPr>
          <w:p>
            <w:r>
              <w:t>38.977</w:t>
            </w:r>
          </w:p>
        </w:tc>
        <w:tc>
          <w:tcPr>
            <w:tcW w:type="dxa" w:w="720"/>
          </w:tcPr>
          <w:p>
            <w:r>
              <w:t>44.217</w:t>
            </w:r>
          </w:p>
        </w:tc>
        <w:tc>
          <w:tcPr>
            <w:tcW w:type="dxa" w:w="720"/>
          </w:tcPr>
          <w:p>
            <w:r>
              <w:t>45.093</w:t>
            </w:r>
          </w:p>
        </w:tc>
        <w:tc>
          <w:tcPr>
            <w:tcW w:type="dxa" w:w="720"/>
          </w:tcPr>
          <w:p>
            <w:r>
              <w:t>40.174</w:t>
            </w:r>
          </w:p>
        </w:tc>
        <w:tc>
          <w:tcPr>
            <w:tcW w:type="dxa" w:w="720"/>
          </w:tcPr>
          <w:p>
            <w:r>
              <w:t>8313.482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3542.303</w:t>
            </w:r>
          </w:p>
        </w:tc>
        <w:tc>
          <w:tcPr>
            <w:tcW w:type="dxa" w:w="720"/>
          </w:tcPr>
          <w:p>
            <w:r>
              <w:t>38.977</w:t>
            </w:r>
          </w:p>
        </w:tc>
        <w:tc>
          <w:tcPr>
            <w:tcW w:type="dxa" w:w="720"/>
          </w:tcPr>
          <w:p>
            <w:r>
              <w:t>44.217</w:t>
            </w:r>
          </w:p>
        </w:tc>
        <w:tc>
          <w:tcPr>
            <w:tcW w:type="dxa" w:w="720"/>
          </w:tcPr>
          <w:p>
            <w:r>
              <w:t>45.093</w:t>
            </w:r>
          </w:p>
        </w:tc>
        <w:tc>
          <w:tcPr>
            <w:tcW w:type="dxa" w:w="720"/>
          </w:tcPr>
          <w:p>
            <w:r>
              <w:t>40.174</w:t>
            </w:r>
          </w:p>
        </w:tc>
        <w:tc>
          <w:tcPr>
            <w:tcW w:type="dxa" w:w="720"/>
          </w:tcPr>
          <w:p>
            <w:r>
              <w:t>8318.003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3542.303</w:t>
            </w:r>
          </w:p>
        </w:tc>
        <w:tc>
          <w:tcPr>
            <w:tcW w:type="dxa" w:w="720"/>
          </w:tcPr>
          <w:p>
            <w:r>
              <w:t>38.977</w:t>
            </w:r>
          </w:p>
        </w:tc>
        <w:tc>
          <w:tcPr>
            <w:tcW w:type="dxa" w:w="720"/>
          </w:tcPr>
          <w:p>
            <w:r>
              <w:t>44.217</w:t>
            </w:r>
          </w:p>
        </w:tc>
        <w:tc>
          <w:tcPr>
            <w:tcW w:type="dxa" w:w="720"/>
          </w:tcPr>
          <w:p>
            <w:r>
              <w:t>45.093</w:t>
            </w:r>
          </w:p>
        </w:tc>
        <w:tc>
          <w:tcPr>
            <w:tcW w:type="dxa" w:w="720"/>
          </w:tcPr>
          <w:p>
            <w:r>
              <w:t>40.174</w:t>
            </w:r>
          </w:p>
        </w:tc>
        <w:tc>
          <w:tcPr>
            <w:tcW w:type="dxa" w:w="720"/>
          </w:tcPr>
          <w:p>
            <w:r>
              <w:t>8301.571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3542.303</w:t>
            </w:r>
          </w:p>
        </w:tc>
        <w:tc>
          <w:tcPr>
            <w:tcW w:type="dxa" w:w="720"/>
          </w:tcPr>
          <w:p>
            <w:r>
              <w:t>38.977</w:t>
            </w:r>
          </w:p>
        </w:tc>
        <w:tc>
          <w:tcPr>
            <w:tcW w:type="dxa" w:w="720"/>
          </w:tcPr>
          <w:p>
            <w:r>
              <w:t>44.217</w:t>
            </w:r>
          </w:p>
        </w:tc>
        <w:tc>
          <w:tcPr>
            <w:tcW w:type="dxa" w:w="720"/>
          </w:tcPr>
          <w:p>
            <w:r>
              <w:t>45.093</w:t>
            </w:r>
          </w:p>
        </w:tc>
        <w:tc>
          <w:tcPr>
            <w:tcW w:type="dxa" w:w="720"/>
          </w:tcPr>
          <w:p>
            <w:r>
              <w:t>40.174</w:t>
            </w:r>
          </w:p>
        </w:tc>
        <w:tc>
          <w:tcPr>
            <w:tcW w:type="dxa" w:w="720"/>
          </w:tcPr>
          <w:p>
            <w:r>
              <w:t>8293.173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6128.538</w:t>
            </w:r>
          </w:p>
        </w:tc>
        <w:tc>
          <w:tcPr>
            <w:tcW w:type="dxa" w:w="720"/>
          </w:tcPr>
          <w:p>
            <w:r>
              <w:t>35.727</w:t>
            </w:r>
          </w:p>
        </w:tc>
        <w:tc>
          <w:tcPr>
            <w:tcW w:type="dxa" w:w="720"/>
          </w:tcPr>
          <w:p>
            <w:r>
              <w:t>41.859</w:t>
            </w:r>
          </w:p>
        </w:tc>
        <w:tc>
          <w:tcPr>
            <w:tcW w:type="dxa" w:w="720"/>
          </w:tcPr>
          <w:p>
            <w:r>
              <w:t>44.171</w:t>
            </w:r>
          </w:p>
        </w:tc>
        <w:tc>
          <w:tcPr>
            <w:tcW w:type="dxa" w:w="720"/>
          </w:tcPr>
          <w:p>
            <w:r>
              <w:t>37.062</w:t>
            </w:r>
          </w:p>
        </w:tc>
        <w:tc>
          <w:tcPr>
            <w:tcW w:type="dxa" w:w="720"/>
          </w:tcPr>
          <w:p>
            <w:r>
              <w:t>5100.95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6097.644</w:t>
            </w:r>
          </w:p>
        </w:tc>
        <w:tc>
          <w:tcPr>
            <w:tcW w:type="dxa" w:w="720"/>
          </w:tcPr>
          <w:p>
            <w:r>
              <w:t>35.712</w:t>
            </w:r>
          </w:p>
        </w:tc>
        <w:tc>
          <w:tcPr>
            <w:tcW w:type="dxa" w:w="720"/>
          </w:tcPr>
          <w:p>
            <w:r>
              <w:t>41.85</w:t>
            </w:r>
          </w:p>
        </w:tc>
        <w:tc>
          <w:tcPr>
            <w:tcW w:type="dxa" w:w="720"/>
          </w:tcPr>
          <w:p>
            <w:r>
              <w:t>44.162</w:t>
            </w:r>
          </w:p>
        </w:tc>
        <w:tc>
          <w:tcPr>
            <w:tcW w:type="dxa" w:w="720"/>
          </w:tcPr>
          <w:p>
            <w:r>
              <w:t>37.048</w:t>
            </w:r>
          </w:p>
        </w:tc>
        <w:tc>
          <w:tcPr>
            <w:tcW w:type="dxa" w:w="720"/>
          </w:tcPr>
          <w:p>
            <w:r>
              <w:t>5082.962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6387.52</w:t>
            </w:r>
          </w:p>
        </w:tc>
        <w:tc>
          <w:tcPr>
            <w:tcW w:type="dxa" w:w="720"/>
          </w:tcPr>
          <w:p>
            <w:r>
              <w:t>35.692</w:t>
            </w:r>
          </w:p>
        </w:tc>
        <w:tc>
          <w:tcPr>
            <w:tcW w:type="dxa" w:w="720"/>
          </w:tcPr>
          <w:p>
            <w:r>
              <w:t>41.949</w:t>
            </w:r>
          </w:p>
        </w:tc>
        <w:tc>
          <w:tcPr>
            <w:tcW w:type="dxa" w:w="720"/>
          </w:tcPr>
          <w:p>
            <w:r>
              <w:t>44.265</w:t>
            </w:r>
          </w:p>
        </w:tc>
        <w:tc>
          <w:tcPr>
            <w:tcW w:type="dxa" w:w="720"/>
          </w:tcPr>
          <w:p>
            <w:r>
              <w:t>37.038</w:t>
            </w:r>
          </w:p>
        </w:tc>
        <w:tc>
          <w:tcPr>
            <w:tcW w:type="dxa" w:w="720"/>
          </w:tcPr>
          <w:p>
            <w:r>
              <w:t>4510.531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6361.847</w:t>
            </w:r>
          </w:p>
        </w:tc>
        <w:tc>
          <w:tcPr>
            <w:tcW w:type="dxa" w:w="720"/>
          </w:tcPr>
          <w:p>
            <w:r>
              <w:t>35.746</w:t>
            </w:r>
          </w:p>
        </w:tc>
        <w:tc>
          <w:tcPr>
            <w:tcW w:type="dxa" w:w="720"/>
          </w:tcPr>
          <w:p>
            <w:r>
              <w:t>41.905</w:t>
            </w:r>
          </w:p>
        </w:tc>
        <w:tc>
          <w:tcPr>
            <w:tcW w:type="dxa" w:w="720"/>
          </w:tcPr>
          <w:p>
            <w:r>
              <w:t>44.214</w:t>
            </w:r>
          </w:p>
        </w:tc>
        <w:tc>
          <w:tcPr>
            <w:tcW w:type="dxa" w:w="720"/>
          </w:tcPr>
          <w:p>
            <w:r>
              <w:t>37.083</w:t>
            </w:r>
          </w:p>
        </w:tc>
        <w:tc>
          <w:tcPr>
            <w:tcW w:type="dxa" w:w="720"/>
          </w:tcPr>
          <w:p>
            <w:r>
              <w:t>4675.197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6115.578</w:t>
            </w:r>
          </w:p>
        </w:tc>
        <w:tc>
          <w:tcPr>
            <w:tcW w:type="dxa" w:w="720"/>
          </w:tcPr>
          <w:p>
            <w:r>
              <w:t>35.718</w:t>
            </w:r>
          </w:p>
        </w:tc>
        <w:tc>
          <w:tcPr>
            <w:tcW w:type="dxa" w:w="720"/>
          </w:tcPr>
          <w:p>
            <w:r>
              <w:t>41.856</w:t>
            </w:r>
          </w:p>
        </w:tc>
        <w:tc>
          <w:tcPr>
            <w:tcW w:type="dxa" w:w="720"/>
          </w:tcPr>
          <w:p>
            <w:r>
              <w:t>44.128</w:t>
            </w:r>
          </w:p>
        </w:tc>
        <w:tc>
          <w:tcPr>
            <w:tcW w:type="dxa" w:w="720"/>
          </w:tcPr>
          <w:p>
            <w:r>
              <w:t>37.053</w:t>
            </w:r>
          </w:p>
        </w:tc>
        <w:tc>
          <w:tcPr>
            <w:tcW w:type="dxa" w:w="720"/>
          </w:tcPr>
          <w:p>
            <w:r>
              <w:t>4939.11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6128.538</w:t>
            </w:r>
          </w:p>
        </w:tc>
        <w:tc>
          <w:tcPr>
            <w:tcW w:type="dxa" w:w="720"/>
          </w:tcPr>
          <w:p>
            <w:r>
              <w:t>35.727</w:t>
            </w:r>
          </w:p>
        </w:tc>
        <w:tc>
          <w:tcPr>
            <w:tcW w:type="dxa" w:w="720"/>
          </w:tcPr>
          <w:p>
            <w:r>
              <w:t>41.859</w:t>
            </w:r>
          </w:p>
        </w:tc>
        <w:tc>
          <w:tcPr>
            <w:tcW w:type="dxa" w:w="720"/>
          </w:tcPr>
          <w:p>
            <w:r>
              <w:t>44.171</w:t>
            </w:r>
          </w:p>
        </w:tc>
        <w:tc>
          <w:tcPr>
            <w:tcW w:type="dxa" w:w="720"/>
          </w:tcPr>
          <w:p>
            <w:r>
              <w:t>37.062</w:t>
            </w:r>
          </w:p>
        </w:tc>
        <w:tc>
          <w:tcPr>
            <w:tcW w:type="dxa" w:w="720"/>
          </w:tcPr>
          <w:p>
            <w:r>
              <w:t>4988.797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6128.538</w:t>
            </w:r>
          </w:p>
        </w:tc>
        <w:tc>
          <w:tcPr>
            <w:tcW w:type="dxa" w:w="720"/>
          </w:tcPr>
          <w:p>
            <w:r>
              <w:t>35.727</w:t>
            </w:r>
          </w:p>
        </w:tc>
        <w:tc>
          <w:tcPr>
            <w:tcW w:type="dxa" w:w="720"/>
          </w:tcPr>
          <w:p>
            <w:r>
              <w:t>41.859</w:t>
            </w:r>
          </w:p>
        </w:tc>
        <w:tc>
          <w:tcPr>
            <w:tcW w:type="dxa" w:w="720"/>
          </w:tcPr>
          <w:p>
            <w:r>
              <w:t>44.171</w:t>
            </w:r>
          </w:p>
        </w:tc>
        <w:tc>
          <w:tcPr>
            <w:tcW w:type="dxa" w:w="720"/>
          </w:tcPr>
          <w:p>
            <w:r>
              <w:t>37.062</w:t>
            </w:r>
          </w:p>
        </w:tc>
        <w:tc>
          <w:tcPr>
            <w:tcW w:type="dxa" w:w="720"/>
          </w:tcPr>
          <w:p>
            <w:r>
              <w:t>4965.692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8120.836</w:t>
            </w:r>
          </w:p>
        </w:tc>
        <w:tc>
          <w:tcPr>
            <w:tcW w:type="dxa" w:w="720"/>
          </w:tcPr>
          <w:p>
            <w:r>
              <w:t>39.864</w:t>
            </w:r>
          </w:p>
        </w:tc>
        <w:tc>
          <w:tcPr>
            <w:tcW w:type="dxa" w:w="720"/>
          </w:tcPr>
          <w:p>
            <w:r>
              <w:t>45.183</w:t>
            </w:r>
          </w:p>
        </w:tc>
        <w:tc>
          <w:tcPr>
            <w:tcW w:type="dxa" w:w="720"/>
          </w:tcPr>
          <w:p>
            <w:r>
              <w:t>46.771</w:t>
            </w:r>
          </w:p>
        </w:tc>
        <w:tc>
          <w:tcPr>
            <w:tcW w:type="dxa" w:w="720"/>
          </w:tcPr>
          <w:p>
            <w:r>
              <w:t>41.105</w:t>
            </w:r>
          </w:p>
        </w:tc>
        <w:tc>
          <w:tcPr>
            <w:tcW w:type="dxa" w:w="720"/>
          </w:tcPr>
          <w:p>
            <w:r>
              <w:t>11384.697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6128.538</w:t>
            </w:r>
          </w:p>
        </w:tc>
        <w:tc>
          <w:tcPr>
            <w:tcW w:type="dxa" w:w="720"/>
          </w:tcPr>
          <w:p>
            <w:r>
              <w:t>35.727</w:t>
            </w:r>
          </w:p>
        </w:tc>
        <w:tc>
          <w:tcPr>
            <w:tcW w:type="dxa" w:w="720"/>
          </w:tcPr>
          <w:p>
            <w:r>
              <w:t>41.859</w:t>
            </w:r>
          </w:p>
        </w:tc>
        <w:tc>
          <w:tcPr>
            <w:tcW w:type="dxa" w:w="720"/>
          </w:tcPr>
          <w:p>
            <w:r>
              <w:t>44.171</w:t>
            </w:r>
          </w:p>
        </w:tc>
        <w:tc>
          <w:tcPr>
            <w:tcW w:type="dxa" w:w="720"/>
          </w:tcPr>
          <w:p>
            <w:r>
              <w:t>37.062</w:t>
            </w:r>
          </w:p>
        </w:tc>
        <w:tc>
          <w:tcPr>
            <w:tcW w:type="dxa" w:w="720"/>
          </w:tcPr>
          <w:p>
            <w:r>
              <w:t>4956.95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6128.538</w:t>
            </w:r>
          </w:p>
        </w:tc>
        <w:tc>
          <w:tcPr>
            <w:tcW w:type="dxa" w:w="720"/>
          </w:tcPr>
          <w:p>
            <w:r>
              <w:t>35.727</w:t>
            </w:r>
          </w:p>
        </w:tc>
        <w:tc>
          <w:tcPr>
            <w:tcW w:type="dxa" w:w="720"/>
          </w:tcPr>
          <w:p>
            <w:r>
              <w:t>41.859</w:t>
            </w:r>
          </w:p>
        </w:tc>
        <w:tc>
          <w:tcPr>
            <w:tcW w:type="dxa" w:w="720"/>
          </w:tcPr>
          <w:p>
            <w:r>
              <w:t>44.171</w:t>
            </w:r>
          </w:p>
        </w:tc>
        <w:tc>
          <w:tcPr>
            <w:tcW w:type="dxa" w:w="720"/>
          </w:tcPr>
          <w:p>
            <w:r>
              <w:t>37.062</w:t>
            </w:r>
          </w:p>
        </w:tc>
        <w:tc>
          <w:tcPr>
            <w:tcW w:type="dxa" w:w="720"/>
          </w:tcPr>
          <w:p>
            <w:r>
              <w:t>4956.872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6128.538</w:t>
            </w:r>
          </w:p>
        </w:tc>
        <w:tc>
          <w:tcPr>
            <w:tcW w:type="dxa" w:w="720"/>
          </w:tcPr>
          <w:p>
            <w:r>
              <w:t>35.727</w:t>
            </w:r>
          </w:p>
        </w:tc>
        <w:tc>
          <w:tcPr>
            <w:tcW w:type="dxa" w:w="720"/>
          </w:tcPr>
          <w:p>
            <w:r>
              <w:t>41.859</w:t>
            </w:r>
          </w:p>
        </w:tc>
        <w:tc>
          <w:tcPr>
            <w:tcW w:type="dxa" w:w="720"/>
          </w:tcPr>
          <w:p>
            <w:r>
              <w:t>44.171</w:t>
            </w:r>
          </w:p>
        </w:tc>
        <w:tc>
          <w:tcPr>
            <w:tcW w:type="dxa" w:w="720"/>
          </w:tcPr>
          <w:p>
            <w:r>
              <w:t>37.062</w:t>
            </w:r>
          </w:p>
        </w:tc>
        <w:tc>
          <w:tcPr>
            <w:tcW w:type="dxa" w:w="720"/>
          </w:tcPr>
          <w:p>
            <w:r>
              <w:t>4920.48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8129.903</w:t>
            </w:r>
          </w:p>
        </w:tc>
        <w:tc>
          <w:tcPr>
            <w:tcW w:type="dxa" w:w="720"/>
          </w:tcPr>
          <w:p>
            <w:r>
              <w:t>39.944</w:t>
            </w:r>
          </w:p>
        </w:tc>
        <w:tc>
          <w:tcPr>
            <w:tcW w:type="dxa" w:w="720"/>
          </w:tcPr>
          <w:p>
            <w:r>
              <w:t>45.251</w:t>
            </w:r>
          </w:p>
        </w:tc>
        <w:tc>
          <w:tcPr>
            <w:tcW w:type="dxa" w:w="720"/>
          </w:tcPr>
          <w:p>
            <w:r>
              <w:t>46.9</w:t>
            </w:r>
          </w:p>
        </w:tc>
        <w:tc>
          <w:tcPr>
            <w:tcW w:type="dxa" w:w="720"/>
          </w:tcPr>
          <w:p>
            <w:r>
              <w:t>41.187</w:t>
            </w:r>
          </w:p>
        </w:tc>
        <w:tc>
          <w:tcPr>
            <w:tcW w:type="dxa" w:w="720"/>
          </w:tcPr>
          <w:p>
            <w:r>
              <w:t>12455.456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7908.024</w:t>
            </w:r>
          </w:p>
        </w:tc>
        <w:tc>
          <w:tcPr>
            <w:tcW w:type="dxa" w:w="720"/>
          </w:tcPr>
          <w:p>
            <w:r>
              <w:t>39.94</w:t>
            </w:r>
          </w:p>
        </w:tc>
        <w:tc>
          <w:tcPr>
            <w:tcW w:type="dxa" w:w="720"/>
          </w:tcPr>
          <w:p>
            <w:r>
              <w:t>45.23</w:t>
            </w:r>
          </w:p>
        </w:tc>
        <w:tc>
          <w:tcPr>
            <w:tcW w:type="dxa" w:w="720"/>
          </w:tcPr>
          <w:p>
            <w:r>
              <w:t>46.891</w:t>
            </w:r>
          </w:p>
        </w:tc>
        <w:tc>
          <w:tcPr>
            <w:tcW w:type="dxa" w:w="720"/>
          </w:tcPr>
          <w:p>
            <w:r>
              <w:t>41.181</w:t>
            </w:r>
          </w:p>
        </w:tc>
        <w:tc>
          <w:tcPr>
            <w:tcW w:type="dxa" w:w="720"/>
          </w:tcPr>
          <w:p>
            <w:r>
              <w:t>13133.456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7916.388</w:t>
            </w:r>
          </w:p>
        </w:tc>
        <w:tc>
          <w:tcPr>
            <w:tcW w:type="dxa" w:w="720"/>
          </w:tcPr>
          <w:p>
            <w:r>
              <w:t>39.931</w:t>
            </w:r>
          </w:p>
        </w:tc>
        <w:tc>
          <w:tcPr>
            <w:tcW w:type="dxa" w:w="720"/>
          </w:tcPr>
          <w:p>
            <w:r>
              <w:t>45.212</w:t>
            </w:r>
          </w:p>
        </w:tc>
        <w:tc>
          <w:tcPr>
            <w:tcW w:type="dxa" w:w="720"/>
          </w:tcPr>
          <w:p>
            <w:r>
              <w:t>46.864</w:t>
            </w:r>
          </w:p>
        </w:tc>
        <w:tc>
          <w:tcPr>
            <w:tcW w:type="dxa" w:w="720"/>
          </w:tcPr>
          <w:p>
            <w:r>
              <w:t>41.171</w:t>
            </w:r>
          </w:p>
        </w:tc>
        <w:tc>
          <w:tcPr>
            <w:tcW w:type="dxa" w:w="720"/>
          </w:tcPr>
          <w:p>
            <w:r>
              <w:t>12957.673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7881.794</w:t>
            </w:r>
          </w:p>
        </w:tc>
        <w:tc>
          <w:tcPr>
            <w:tcW w:type="dxa" w:w="720"/>
          </w:tcPr>
          <w:p>
            <w:r>
              <w:t>39.939</w:t>
            </w:r>
          </w:p>
        </w:tc>
        <w:tc>
          <w:tcPr>
            <w:tcW w:type="dxa" w:w="720"/>
          </w:tcPr>
          <w:p>
            <w:r>
              <w:t>45.231</w:t>
            </w:r>
          </w:p>
        </w:tc>
        <w:tc>
          <w:tcPr>
            <w:tcW w:type="dxa" w:w="720"/>
          </w:tcPr>
          <w:p>
            <w:r>
              <w:t>46.888</w:t>
            </w:r>
          </w:p>
        </w:tc>
        <w:tc>
          <w:tcPr>
            <w:tcW w:type="dxa" w:w="720"/>
          </w:tcPr>
          <w:p>
            <w:r>
              <w:t>41.18</w:t>
            </w:r>
          </w:p>
        </w:tc>
        <w:tc>
          <w:tcPr>
            <w:tcW w:type="dxa" w:w="720"/>
          </w:tcPr>
          <w:p>
            <w:r>
              <w:t>13142.665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7908.024</w:t>
            </w:r>
          </w:p>
        </w:tc>
        <w:tc>
          <w:tcPr>
            <w:tcW w:type="dxa" w:w="720"/>
          </w:tcPr>
          <w:p>
            <w:r>
              <w:t>39.94</w:t>
            </w:r>
          </w:p>
        </w:tc>
        <w:tc>
          <w:tcPr>
            <w:tcW w:type="dxa" w:w="720"/>
          </w:tcPr>
          <w:p>
            <w:r>
              <w:t>45.23</w:t>
            </w:r>
          </w:p>
        </w:tc>
        <w:tc>
          <w:tcPr>
            <w:tcW w:type="dxa" w:w="720"/>
          </w:tcPr>
          <w:p>
            <w:r>
              <w:t>46.891</w:t>
            </w:r>
          </w:p>
        </w:tc>
        <w:tc>
          <w:tcPr>
            <w:tcW w:type="dxa" w:w="720"/>
          </w:tcPr>
          <w:p>
            <w:r>
              <w:t>41.181</w:t>
            </w:r>
          </w:p>
        </w:tc>
        <w:tc>
          <w:tcPr>
            <w:tcW w:type="dxa" w:w="720"/>
          </w:tcPr>
          <w:p>
            <w:r>
              <w:t>13065.923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7908.024</w:t>
            </w:r>
          </w:p>
        </w:tc>
        <w:tc>
          <w:tcPr>
            <w:tcW w:type="dxa" w:w="720"/>
          </w:tcPr>
          <w:p>
            <w:r>
              <w:t>39.94</w:t>
            </w:r>
          </w:p>
        </w:tc>
        <w:tc>
          <w:tcPr>
            <w:tcW w:type="dxa" w:w="720"/>
          </w:tcPr>
          <w:p>
            <w:r>
              <w:t>45.23</w:t>
            </w:r>
          </w:p>
        </w:tc>
        <w:tc>
          <w:tcPr>
            <w:tcW w:type="dxa" w:w="720"/>
          </w:tcPr>
          <w:p>
            <w:r>
              <w:t>46.891</w:t>
            </w:r>
          </w:p>
        </w:tc>
        <w:tc>
          <w:tcPr>
            <w:tcW w:type="dxa" w:w="720"/>
          </w:tcPr>
          <w:p>
            <w:r>
              <w:t>41.181</w:t>
            </w:r>
          </w:p>
        </w:tc>
        <w:tc>
          <w:tcPr>
            <w:tcW w:type="dxa" w:w="720"/>
          </w:tcPr>
          <w:p>
            <w:r>
              <w:t>13014.236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7908.024</w:t>
            </w:r>
          </w:p>
        </w:tc>
        <w:tc>
          <w:tcPr>
            <w:tcW w:type="dxa" w:w="720"/>
          </w:tcPr>
          <w:p>
            <w:r>
              <w:t>39.94</w:t>
            </w:r>
          </w:p>
        </w:tc>
        <w:tc>
          <w:tcPr>
            <w:tcW w:type="dxa" w:w="720"/>
          </w:tcPr>
          <w:p>
            <w:r>
              <w:t>45.23</w:t>
            </w:r>
          </w:p>
        </w:tc>
        <w:tc>
          <w:tcPr>
            <w:tcW w:type="dxa" w:w="720"/>
          </w:tcPr>
          <w:p>
            <w:r>
              <w:t>46.891</w:t>
            </w:r>
          </w:p>
        </w:tc>
        <w:tc>
          <w:tcPr>
            <w:tcW w:type="dxa" w:w="720"/>
          </w:tcPr>
          <w:p>
            <w:r>
              <w:t>41.181</w:t>
            </w:r>
          </w:p>
        </w:tc>
        <w:tc>
          <w:tcPr>
            <w:tcW w:type="dxa" w:w="720"/>
          </w:tcPr>
          <w:p>
            <w:r>
              <w:t>12940.71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7908.024</w:t>
            </w:r>
          </w:p>
        </w:tc>
        <w:tc>
          <w:tcPr>
            <w:tcW w:type="dxa" w:w="720"/>
          </w:tcPr>
          <w:p>
            <w:r>
              <w:t>39.94</w:t>
            </w:r>
          </w:p>
        </w:tc>
        <w:tc>
          <w:tcPr>
            <w:tcW w:type="dxa" w:w="720"/>
          </w:tcPr>
          <w:p>
            <w:r>
              <w:t>45.23</w:t>
            </w:r>
          </w:p>
        </w:tc>
        <w:tc>
          <w:tcPr>
            <w:tcW w:type="dxa" w:w="720"/>
          </w:tcPr>
          <w:p>
            <w:r>
              <w:t>46.891</w:t>
            </w:r>
          </w:p>
        </w:tc>
        <w:tc>
          <w:tcPr>
            <w:tcW w:type="dxa" w:w="720"/>
          </w:tcPr>
          <w:p>
            <w:r>
              <w:t>41.181</w:t>
            </w:r>
          </w:p>
        </w:tc>
        <w:tc>
          <w:tcPr>
            <w:tcW w:type="dxa" w:w="720"/>
          </w:tcPr>
          <w:p>
            <w:r>
              <w:t>12980.227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7908.024</w:t>
            </w:r>
          </w:p>
        </w:tc>
        <w:tc>
          <w:tcPr>
            <w:tcW w:type="dxa" w:w="720"/>
          </w:tcPr>
          <w:p>
            <w:r>
              <w:t>39.94</w:t>
            </w:r>
          </w:p>
        </w:tc>
        <w:tc>
          <w:tcPr>
            <w:tcW w:type="dxa" w:w="720"/>
          </w:tcPr>
          <w:p>
            <w:r>
              <w:t>45.23</w:t>
            </w:r>
          </w:p>
        </w:tc>
        <w:tc>
          <w:tcPr>
            <w:tcW w:type="dxa" w:w="720"/>
          </w:tcPr>
          <w:p>
            <w:r>
              <w:t>46.891</w:t>
            </w:r>
          </w:p>
        </w:tc>
        <w:tc>
          <w:tcPr>
            <w:tcW w:type="dxa" w:w="720"/>
          </w:tcPr>
          <w:p>
            <w:r>
              <w:t>41.181</w:t>
            </w:r>
          </w:p>
        </w:tc>
        <w:tc>
          <w:tcPr>
            <w:tcW w:type="dxa" w:w="720"/>
          </w:tcPr>
          <w:p>
            <w:r>
              <w:t>12933.675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25852.495</w:t>
            </w:r>
          </w:p>
        </w:tc>
        <w:tc>
          <w:tcPr>
            <w:tcW w:type="dxa" w:w="720"/>
          </w:tcPr>
          <w:p>
            <w:r>
              <w:t>37.64</w:t>
            </w:r>
          </w:p>
        </w:tc>
        <w:tc>
          <w:tcPr>
            <w:tcW w:type="dxa" w:w="720"/>
          </w:tcPr>
          <w:p>
            <w:r>
              <w:t>43.086</w:t>
            </w:r>
          </w:p>
        </w:tc>
        <w:tc>
          <w:tcPr>
            <w:tcW w:type="dxa" w:w="720"/>
          </w:tcPr>
          <w:p>
            <w:r>
              <w:t>45.348</w:t>
            </w:r>
          </w:p>
        </w:tc>
        <w:tc>
          <w:tcPr>
            <w:tcW w:type="dxa" w:w="720"/>
          </w:tcPr>
          <w:p>
            <w:r>
              <w:t>38.855</w:t>
            </w:r>
          </w:p>
        </w:tc>
        <w:tc>
          <w:tcPr>
            <w:tcW w:type="dxa" w:w="720"/>
          </w:tcPr>
          <w:p>
            <w:r>
              <w:t>9805.824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RDOQTS_off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26899.942</w:t>
            </w:r>
          </w:p>
        </w:tc>
        <w:tc>
          <w:tcPr>
            <w:tcW w:type="dxa" w:w="720"/>
          </w:tcPr>
          <w:p>
            <w:r>
              <w:t>37.773</w:t>
            </w:r>
          </w:p>
        </w:tc>
        <w:tc>
          <w:tcPr>
            <w:tcW w:type="dxa" w:w="720"/>
          </w:tcPr>
          <w:p>
            <w:r>
              <w:t>43.078</w:t>
            </w:r>
          </w:p>
        </w:tc>
        <w:tc>
          <w:tcPr>
            <w:tcW w:type="dxa" w:w="720"/>
          </w:tcPr>
          <w:p>
            <w:r>
              <w:t>45.337</w:t>
            </w:r>
          </w:p>
        </w:tc>
        <w:tc>
          <w:tcPr>
            <w:tcW w:type="dxa" w:w="720"/>
          </w:tcPr>
          <w:p>
            <w:r>
              <w:t>38.959</w:t>
            </w:r>
          </w:p>
        </w:tc>
        <w:tc>
          <w:tcPr>
            <w:tcW w:type="dxa" w:w="720"/>
          </w:tcPr>
          <w:p>
            <w:r>
              <w:t>10279.918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Deblock_off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26194.734</w:t>
            </w:r>
          </w:p>
        </w:tc>
        <w:tc>
          <w:tcPr>
            <w:tcW w:type="dxa" w:w="720"/>
          </w:tcPr>
          <w:p>
            <w:r>
              <w:t>37.797</w:t>
            </w:r>
          </w:p>
        </w:tc>
        <w:tc>
          <w:tcPr>
            <w:tcW w:type="dxa" w:w="720"/>
          </w:tcPr>
          <w:p>
            <w:r>
              <w:t>43.081</w:t>
            </w:r>
          </w:p>
        </w:tc>
        <w:tc>
          <w:tcPr>
            <w:tcW w:type="dxa" w:w="720"/>
          </w:tcPr>
          <w:p>
            <w:r>
              <w:t>45.335</w:t>
            </w:r>
          </w:p>
        </w:tc>
        <w:tc>
          <w:tcPr>
            <w:tcW w:type="dxa" w:w="720"/>
          </w:tcPr>
          <w:p>
            <w:r>
              <w:t>38.978</w:t>
            </w:r>
          </w:p>
        </w:tc>
        <w:tc>
          <w:tcPr>
            <w:tcW w:type="dxa" w:w="720"/>
          </w:tcPr>
          <w:p>
            <w:r>
              <w:t>11497.206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</w:tr>
      <w:tr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26168.465</w:t>
            </w:r>
          </w:p>
        </w:tc>
        <w:tc>
          <w:tcPr>
            <w:tcW w:type="dxa" w:w="720"/>
          </w:tcPr>
          <w:p>
            <w:r>
              <w:t>37.795</w:t>
            </w:r>
          </w:p>
        </w:tc>
        <w:tc>
          <w:tcPr>
            <w:tcW w:type="dxa" w:w="720"/>
          </w:tcPr>
          <w:p>
            <w:r>
              <w:t>43.063</w:t>
            </w:r>
          </w:p>
        </w:tc>
        <w:tc>
          <w:tcPr>
            <w:tcW w:type="dxa" w:w="720"/>
          </w:tcPr>
          <w:p>
            <w:r>
              <w:t>45.323</w:t>
            </w:r>
          </w:p>
        </w:tc>
        <w:tc>
          <w:tcPr>
            <w:tcW w:type="dxa" w:w="720"/>
          </w:tcPr>
          <w:p>
            <w:r>
              <w:t>38.976</w:t>
            </w:r>
          </w:p>
        </w:tc>
        <w:tc>
          <w:tcPr>
            <w:tcW w:type="dxa" w:w="720"/>
          </w:tcPr>
          <w:p>
            <w:r>
              <w:t>11731.697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</w:tr>
      <w:tr>
        <w:tc>
          <w:tcPr>
            <w:tcW w:type="dxa" w:w="720"/>
          </w:tcPr>
          <w:p>
            <w:r>
              <w:t>Performance</w:t>
            </w:r>
          </w:p>
        </w:tc>
        <w:tc>
          <w:tcPr>
            <w:tcW w:type="dxa" w:w="720"/>
          </w:tcPr>
          <w:p>
            <w:r>
              <w:t>SAO_off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26159.433</w:t>
            </w:r>
          </w:p>
        </w:tc>
        <w:tc>
          <w:tcPr>
            <w:tcW w:type="dxa" w:w="720"/>
          </w:tcPr>
          <w:p>
            <w:r>
              <w:t>37.796</w:t>
            </w:r>
          </w:p>
        </w:tc>
        <w:tc>
          <w:tcPr>
            <w:tcW w:type="dxa" w:w="720"/>
          </w:tcPr>
          <w:p>
            <w:r>
              <w:t>43.063</w:t>
            </w:r>
          </w:p>
        </w:tc>
        <w:tc>
          <w:tcPr>
            <w:tcW w:type="dxa" w:w="720"/>
          </w:tcPr>
          <w:p>
            <w:r>
              <w:t>45.329</w:t>
            </w:r>
          </w:p>
        </w:tc>
        <w:tc>
          <w:tcPr>
            <w:tcW w:type="dxa" w:w="720"/>
          </w:tcPr>
          <w:p>
            <w:r>
              <w:t>38.976</w:t>
            </w:r>
          </w:p>
        </w:tc>
        <w:tc>
          <w:tcPr>
            <w:tcW w:type="dxa" w:w="720"/>
          </w:tcPr>
          <w:p>
            <w:r>
              <w:t>11733.64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FastSearch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26168.465</w:t>
            </w:r>
          </w:p>
        </w:tc>
        <w:tc>
          <w:tcPr>
            <w:tcW w:type="dxa" w:w="720"/>
          </w:tcPr>
          <w:p>
            <w:r>
              <w:t>37.795</w:t>
            </w:r>
          </w:p>
        </w:tc>
        <w:tc>
          <w:tcPr>
            <w:tcW w:type="dxa" w:w="720"/>
          </w:tcPr>
          <w:p>
            <w:r>
              <w:t>43.063</w:t>
            </w:r>
          </w:p>
        </w:tc>
        <w:tc>
          <w:tcPr>
            <w:tcW w:type="dxa" w:w="720"/>
          </w:tcPr>
          <w:p>
            <w:r>
              <w:t>45.323</w:t>
            </w:r>
          </w:p>
        </w:tc>
        <w:tc>
          <w:tcPr>
            <w:tcW w:type="dxa" w:w="720"/>
          </w:tcPr>
          <w:p>
            <w:r>
              <w:t>38.976</w:t>
            </w:r>
          </w:p>
        </w:tc>
        <w:tc>
          <w:tcPr>
            <w:tcW w:type="dxa" w:w="720"/>
          </w:tcPr>
          <w:p>
            <w:r>
              <w:t>11395.817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FEN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26168.465</w:t>
            </w:r>
          </w:p>
        </w:tc>
        <w:tc>
          <w:tcPr>
            <w:tcW w:type="dxa" w:w="720"/>
          </w:tcPr>
          <w:p>
            <w:r>
              <w:t>37.795</w:t>
            </w:r>
          </w:p>
        </w:tc>
        <w:tc>
          <w:tcPr>
            <w:tcW w:type="dxa" w:w="720"/>
          </w:tcPr>
          <w:p>
            <w:r>
              <w:t>43.063</w:t>
            </w:r>
          </w:p>
        </w:tc>
        <w:tc>
          <w:tcPr>
            <w:tcW w:type="dxa" w:w="720"/>
          </w:tcPr>
          <w:p>
            <w:r>
              <w:t>45.323</w:t>
            </w:r>
          </w:p>
        </w:tc>
        <w:tc>
          <w:tcPr>
            <w:tcW w:type="dxa" w:w="720"/>
          </w:tcPr>
          <w:p>
            <w:r>
              <w:t>38.976</w:t>
            </w:r>
          </w:p>
        </w:tc>
        <w:tc>
          <w:tcPr>
            <w:tcW w:type="dxa" w:w="720"/>
          </w:tcPr>
          <w:p>
            <w:r>
              <w:t>11371.065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FDM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26168.465</w:t>
            </w:r>
          </w:p>
        </w:tc>
        <w:tc>
          <w:tcPr>
            <w:tcW w:type="dxa" w:w="720"/>
          </w:tcPr>
          <w:p>
            <w:r>
              <w:t>37.795</w:t>
            </w:r>
          </w:p>
        </w:tc>
        <w:tc>
          <w:tcPr>
            <w:tcW w:type="dxa" w:w="720"/>
          </w:tcPr>
          <w:p>
            <w:r>
              <w:t>43.063</w:t>
            </w:r>
          </w:p>
        </w:tc>
        <w:tc>
          <w:tcPr>
            <w:tcW w:type="dxa" w:w="720"/>
          </w:tcPr>
          <w:p>
            <w:r>
              <w:t>45.323</w:t>
            </w:r>
          </w:p>
        </w:tc>
        <w:tc>
          <w:tcPr>
            <w:tcW w:type="dxa" w:w="720"/>
          </w:tcPr>
          <w:p>
            <w:r>
              <w:t>38.976</w:t>
            </w:r>
          </w:p>
        </w:tc>
        <w:tc>
          <w:tcPr>
            <w:tcW w:type="dxa" w:w="720"/>
          </w:tcPr>
          <w:p>
            <w:r>
              <w:t>11330.16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LCTUFast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26168.465</w:t>
            </w:r>
          </w:p>
        </w:tc>
        <w:tc>
          <w:tcPr>
            <w:tcW w:type="dxa" w:w="720"/>
          </w:tcPr>
          <w:p>
            <w:r>
              <w:t>37.795</w:t>
            </w:r>
          </w:p>
        </w:tc>
        <w:tc>
          <w:tcPr>
            <w:tcW w:type="dxa" w:w="720"/>
          </w:tcPr>
          <w:p>
            <w:r>
              <w:t>43.063</w:t>
            </w:r>
          </w:p>
        </w:tc>
        <w:tc>
          <w:tcPr>
            <w:tcW w:type="dxa" w:w="720"/>
          </w:tcPr>
          <w:p>
            <w:r>
              <w:t>45.323</w:t>
            </w:r>
          </w:p>
        </w:tc>
        <w:tc>
          <w:tcPr>
            <w:tcW w:type="dxa" w:w="720"/>
          </w:tcPr>
          <w:p>
            <w:r>
              <w:t>38.976</w:t>
            </w:r>
          </w:p>
        </w:tc>
        <w:tc>
          <w:tcPr>
            <w:tcW w:type="dxa" w:w="720"/>
          </w:tcPr>
          <w:p>
            <w:r>
              <w:t>11330.621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Speed</w:t>
            </w:r>
          </w:p>
        </w:tc>
        <w:tc>
          <w:tcPr>
            <w:tcW w:type="dxa" w:w="720"/>
          </w:tcPr>
          <w:p>
            <w:r>
              <w:t>FastMrg</w:t>
            </w:r>
          </w:p>
        </w:tc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26168.465</w:t>
            </w:r>
          </w:p>
        </w:tc>
        <w:tc>
          <w:tcPr>
            <w:tcW w:type="dxa" w:w="720"/>
          </w:tcPr>
          <w:p>
            <w:r>
              <w:t>37.795</w:t>
            </w:r>
          </w:p>
        </w:tc>
        <w:tc>
          <w:tcPr>
            <w:tcW w:type="dxa" w:w="720"/>
          </w:tcPr>
          <w:p>
            <w:r>
              <w:t>43.063</w:t>
            </w:r>
          </w:p>
        </w:tc>
        <w:tc>
          <w:tcPr>
            <w:tcW w:type="dxa" w:w="720"/>
          </w:tcPr>
          <w:p>
            <w:r>
              <w:t>45.323</w:t>
            </w:r>
          </w:p>
        </w:tc>
        <w:tc>
          <w:tcPr>
            <w:tcW w:type="dxa" w:w="720"/>
          </w:tcPr>
          <w:p>
            <w:r>
              <w:t>38.976</w:t>
            </w:r>
          </w:p>
        </w:tc>
        <w:tc>
          <w:tcPr>
            <w:tcW w:type="dxa" w:w="720"/>
          </w:tcPr>
          <w:p>
            <w:r>
              <w:t>11330.005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</w:tr>
    </w:tbl>
    <w:p>
      <w:r>
        <w:br w:type="page"/>
      </w:r>
    </w:p>
    <w:p>
      <w:pPr>
        <w:pStyle w:val="Heading1"/>
      </w:pPr>
      <w:r>
        <w:t>BD-Rate</w:t>
      </w:r>
    </w:p>
    <w:p>
      <w:r>
        <w:t>Table from sheet 'BD-Rate' in vtm_report.xlsx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seq</w:t>
            </w:r>
          </w:p>
        </w:tc>
        <w:tc>
          <w:tcPr>
            <w:tcW w:type="dxa" w:w="2160"/>
          </w:tcPr>
          <w:p>
            <w:r>
              <w:t>group</w:t>
            </w:r>
          </w:p>
        </w:tc>
        <w:tc>
          <w:tcPr>
            <w:tcW w:type="dxa" w:w="2160"/>
          </w:tcPr>
          <w:p>
            <w:r>
              <w:t>tool</w:t>
            </w:r>
          </w:p>
        </w:tc>
        <w:tc>
          <w:tcPr>
            <w:tcW w:type="dxa" w:w="2160"/>
          </w:tcPr>
          <w:p>
            <w:r>
              <w:t>BD-Rate_%</w:t>
            </w:r>
          </w:p>
        </w:tc>
      </w:tr>
      <w:tr>
        <w:tc>
          <w:tcPr>
            <w:tcW w:type="dxa" w:w="2160"/>
          </w:tcPr>
          <w:p>
            <w:r>
              <w:t>BQTerrace_1920x1080_60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Deblock_off</w:t>
            </w:r>
          </w:p>
        </w:tc>
        <w:tc>
          <w:tcPr>
            <w:tcW w:type="dxa" w:w="2160"/>
          </w:tcPr>
          <w:p>
            <w:r>
              <w:t>0.3210558353346604</w:t>
            </w:r>
          </w:p>
        </w:tc>
      </w:tr>
      <w:tr>
        <w:tc>
          <w:tcPr>
            <w:tcW w:type="dxa" w:w="2160"/>
          </w:tcPr>
          <w:p>
            <w:r>
              <w:t>BQTerrace_1920x1080_60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RDOQTS_off</w:t>
            </w:r>
          </w:p>
        </w:tc>
        <w:tc>
          <w:tcPr>
            <w:tcW w:type="dxa" w:w="2160"/>
          </w:tcPr>
          <w:p>
            <w:r>
              <w:t>2.414378136926354</w:t>
            </w:r>
          </w:p>
        </w:tc>
      </w:tr>
      <w:tr>
        <w:tc>
          <w:tcPr>
            <w:tcW w:type="dxa" w:w="2160"/>
          </w:tcPr>
          <w:p>
            <w:r>
              <w:t>BQTerrace_1920x1080_60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RDOQ_off</w:t>
            </w:r>
          </w:p>
        </w:tc>
        <w:tc>
          <w:tcPr>
            <w:tcW w:type="dxa" w:w="2160"/>
          </w:tcPr>
          <w:p>
            <w:r>
              <w:t>5.346447833537682</w:t>
            </w:r>
          </w:p>
        </w:tc>
      </w:tr>
      <w:tr>
        <w:tc>
          <w:tcPr>
            <w:tcW w:type="dxa" w:w="2160"/>
          </w:tcPr>
          <w:p>
            <w:r>
              <w:t>BQTerrace_1920x1080_60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SAO_off</w:t>
            </w:r>
          </w:p>
        </w:tc>
        <w:tc>
          <w:tcPr>
            <w:tcW w:type="dxa" w:w="2160"/>
          </w:tcPr>
          <w:p>
            <w:r>
              <w:t>0.1832645254727927</w:t>
            </w:r>
          </w:p>
        </w:tc>
      </w:tr>
      <w:tr>
        <w:tc>
          <w:tcPr>
            <w:tcW w:type="dxa" w:w="2160"/>
          </w:tcPr>
          <w:p>
            <w:r>
              <w:t>BQTerrace_1920x1080_60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FDM</w:t>
            </w:r>
          </w:p>
        </w:tc>
        <w:tc>
          <w:tcPr>
            <w:tcW w:type="dxa" w:w="2160"/>
          </w:tcPr>
          <w:p>
            <w:r>
              <w:t>2.433608869978343e-11</w:t>
            </w:r>
          </w:p>
        </w:tc>
      </w:tr>
      <w:tr>
        <w:tc>
          <w:tcPr>
            <w:tcW w:type="dxa" w:w="2160"/>
          </w:tcPr>
          <w:p>
            <w:r>
              <w:t>BQTerrace_1920x1080_60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FEN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BQTerrace_1920x1080_60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FastMrg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BQTerrace_1920x1080_60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FastSearch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BQTerrace_1920x1080_60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LCTUFast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BasketballDrill_832x480_50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Deblock_off</w:t>
            </w:r>
          </w:p>
        </w:tc>
        <w:tc>
          <w:tcPr>
            <w:tcW w:type="dxa" w:w="2160"/>
          </w:tcPr>
          <w:p>
            <w:r>
              <w:t>0.7829795329884481</w:t>
            </w:r>
          </w:p>
        </w:tc>
      </w:tr>
      <w:tr>
        <w:tc>
          <w:tcPr>
            <w:tcW w:type="dxa" w:w="2160"/>
          </w:tcPr>
          <w:p>
            <w:r>
              <w:t>BasketballDrill_832x480_50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RDOQTS_off</w:t>
            </w:r>
          </w:p>
        </w:tc>
        <w:tc>
          <w:tcPr>
            <w:tcW w:type="dxa" w:w="2160"/>
          </w:tcPr>
          <w:p>
            <w:r>
              <w:t>2.001014948486146</w:t>
            </w:r>
          </w:p>
        </w:tc>
      </w:tr>
      <w:tr>
        <w:tc>
          <w:tcPr>
            <w:tcW w:type="dxa" w:w="2160"/>
          </w:tcPr>
          <w:p>
            <w:r>
              <w:t>BasketballDrill_832x480_50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RDOQ_off</w:t>
            </w:r>
          </w:p>
        </w:tc>
        <w:tc>
          <w:tcPr>
            <w:tcW w:type="dxa" w:w="2160"/>
          </w:tcPr>
          <w:p>
            <w:r>
              <w:t>5.405206463108714</w:t>
            </w:r>
          </w:p>
        </w:tc>
      </w:tr>
      <w:tr>
        <w:tc>
          <w:tcPr>
            <w:tcW w:type="dxa" w:w="2160"/>
          </w:tcPr>
          <w:p>
            <w:r>
              <w:t>BasketballDrill_832x480_50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SAO_off</w:t>
            </w:r>
          </w:p>
        </w:tc>
        <w:tc>
          <w:tcPr>
            <w:tcW w:type="dxa" w:w="2160"/>
          </w:tcPr>
          <w:p>
            <w:r>
              <w:t>0.09737965756515532</w:t>
            </w:r>
          </w:p>
        </w:tc>
      </w:tr>
      <w:tr>
        <w:tc>
          <w:tcPr>
            <w:tcW w:type="dxa" w:w="2160"/>
          </w:tcPr>
          <w:p>
            <w:r>
              <w:t>BasketballDrill_832x480_50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FDM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BasketballDrill_832x480_50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FEN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BasketballDrill_832x480_50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FastMrg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BasketballDrill_832x480_50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FastSearch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BasketballDrill_832x480_50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LCTUFast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BasketballDrive_1920x1080_50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Deblock_off</w:t>
            </w:r>
          </w:p>
        </w:tc>
        <w:tc>
          <w:tcPr>
            <w:tcW w:type="dxa" w:w="2160"/>
          </w:tcPr>
          <w:p>
            <w:r>
              <w:t>2.390184049538768</w:t>
            </w:r>
          </w:p>
        </w:tc>
      </w:tr>
      <w:tr>
        <w:tc>
          <w:tcPr>
            <w:tcW w:type="dxa" w:w="2160"/>
          </w:tcPr>
          <w:p>
            <w:r>
              <w:t>BasketballDrive_1920x1080_50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RDOQTS_off</w:t>
            </w:r>
          </w:p>
        </w:tc>
        <w:tc>
          <w:tcPr>
            <w:tcW w:type="dxa" w:w="2160"/>
          </w:tcPr>
          <w:p>
            <w:r>
              <w:t>1.749252211633467</w:t>
            </w:r>
          </w:p>
        </w:tc>
      </w:tr>
      <w:tr>
        <w:tc>
          <w:tcPr>
            <w:tcW w:type="dxa" w:w="2160"/>
          </w:tcPr>
          <w:p>
            <w:r>
              <w:t>BasketballDrive_1920x1080_50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RDOQ_off</w:t>
            </w:r>
          </w:p>
        </w:tc>
        <w:tc>
          <w:tcPr>
            <w:tcW w:type="dxa" w:w="2160"/>
          </w:tcPr>
          <w:p>
            <w:r>
              <w:t>6.683411371357351</w:t>
            </w:r>
          </w:p>
        </w:tc>
      </w:tr>
      <w:tr>
        <w:tc>
          <w:tcPr>
            <w:tcW w:type="dxa" w:w="2160"/>
          </w:tcPr>
          <w:p>
            <w:r>
              <w:t>BasketballDrive_1920x1080_50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SAO_off</w:t>
            </w:r>
          </w:p>
        </w:tc>
        <w:tc>
          <w:tcPr>
            <w:tcW w:type="dxa" w:w="2160"/>
          </w:tcPr>
          <w:p>
            <w:r>
              <w:t>-0.03613415785106433</w:t>
            </w:r>
          </w:p>
        </w:tc>
      </w:tr>
      <w:tr>
        <w:tc>
          <w:tcPr>
            <w:tcW w:type="dxa" w:w="2160"/>
          </w:tcPr>
          <w:p>
            <w:r>
              <w:t>BasketballDrive_1920x1080_50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FDM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BasketballDrive_1920x1080_50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FEN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BasketballDrive_1920x1080_50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FastMrg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BasketballDrive_1920x1080_50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FastSearch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BasketballDrive_1920x1080_50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LCTUFast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BasketballPass_416x240_50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Deblock_off</w:t>
            </w:r>
          </w:p>
        </w:tc>
        <w:tc>
          <w:tcPr>
            <w:tcW w:type="dxa" w:w="2160"/>
          </w:tcPr>
          <w:p>
            <w:r>
              <w:t>1.266161000450494</w:t>
            </w:r>
          </w:p>
        </w:tc>
      </w:tr>
      <w:tr>
        <w:tc>
          <w:tcPr>
            <w:tcW w:type="dxa" w:w="2160"/>
          </w:tcPr>
          <w:p>
            <w:r>
              <w:t>BasketballPass_416x240_50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RDOQTS_off</w:t>
            </w:r>
          </w:p>
        </w:tc>
        <w:tc>
          <w:tcPr>
            <w:tcW w:type="dxa" w:w="2160"/>
          </w:tcPr>
          <w:p>
            <w:r>
              <w:t>2.040716266141107</w:t>
            </w:r>
          </w:p>
        </w:tc>
      </w:tr>
      <w:tr>
        <w:tc>
          <w:tcPr>
            <w:tcW w:type="dxa" w:w="2160"/>
          </w:tcPr>
          <w:p>
            <w:r>
              <w:t>BasketballPass_416x240_50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RDOQ_off</w:t>
            </w:r>
          </w:p>
        </w:tc>
        <w:tc>
          <w:tcPr>
            <w:tcW w:type="dxa" w:w="2160"/>
          </w:tcPr>
          <w:p>
            <w:r>
              <w:t>4.699725807599409</w:t>
            </w:r>
          </w:p>
        </w:tc>
      </w:tr>
      <w:tr>
        <w:tc>
          <w:tcPr>
            <w:tcW w:type="dxa" w:w="2160"/>
          </w:tcPr>
          <w:p>
            <w:r>
              <w:t>BasketballPass_416x240_50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SAO_off</w:t>
            </w:r>
          </w:p>
        </w:tc>
        <w:tc>
          <w:tcPr>
            <w:tcW w:type="dxa" w:w="2160"/>
          </w:tcPr>
          <w:p>
            <w:r>
              <w:t>0.08659458340578574</w:t>
            </w:r>
          </w:p>
        </w:tc>
      </w:tr>
      <w:tr>
        <w:tc>
          <w:tcPr>
            <w:tcW w:type="dxa" w:w="2160"/>
          </w:tcPr>
          <w:p>
            <w:r>
              <w:t>BasketballPass_416x240_50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FDM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BasketballPass_416x240_50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FEN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BasketballPass_416x240_50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FastMrg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BasketballPass_416x240_50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FastSearch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BasketballPass_416x240_50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LCTUFast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BlowingBubbles_416x240_50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Deblock_off</w:t>
            </w:r>
          </w:p>
        </w:tc>
        <w:tc>
          <w:tcPr>
            <w:tcW w:type="dxa" w:w="2160"/>
          </w:tcPr>
          <w:p>
            <w:r>
              <w:t>1.377508423827734</w:t>
            </w:r>
          </w:p>
        </w:tc>
      </w:tr>
      <w:tr>
        <w:tc>
          <w:tcPr>
            <w:tcW w:type="dxa" w:w="2160"/>
          </w:tcPr>
          <w:p>
            <w:r>
              <w:t>BlowingBubbles_416x240_50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RDOQTS_off</w:t>
            </w:r>
          </w:p>
        </w:tc>
        <w:tc>
          <w:tcPr>
            <w:tcW w:type="dxa" w:w="2160"/>
          </w:tcPr>
          <w:p>
            <w:r>
              <w:t>2.57798489586174</w:t>
            </w:r>
          </w:p>
        </w:tc>
      </w:tr>
      <w:tr>
        <w:tc>
          <w:tcPr>
            <w:tcW w:type="dxa" w:w="2160"/>
          </w:tcPr>
          <w:p>
            <w:r>
              <w:t>BlowingBubbles_416x240_50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RDOQ_off</w:t>
            </w:r>
          </w:p>
        </w:tc>
        <w:tc>
          <w:tcPr>
            <w:tcW w:type="dxa" w:w="2160"/>
          </w:tcPr>
          <w:p>
            <w:r>
              <w:t>5.499232289790679</w:t>
            </w:r>
          </w:p>
        </w:tc>
      </w:tr>
      <w:tr>
        <w:tc>
          <w:tcPr>
            <w:tcW w:type="dxa" w:w="2160"/>
          </w:tcPr>
          <w:p>
            <w:r>
              <w:t>BlowingBubbles_416x240_50</w:t>
            </w:r>
          </w:p>
        </w:tc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SAO_off</w:t>
            </w:r>
          </w:p>
        </w:tc>
        <w:tc>
          <w:tcPr>
            <w:tcW w:type="dxa" w:w="2160"/>
          </w:tcPr>
          <w:p>
            <w:r>
              <w:t>0.2816273853986528</w:t>
            </w:r>
          </w:p>
        </w:tc>
      </w:tr>
      <w:tr>
        <w:tc>
          <w:tcPr>
            <w:tcW w:type="dxa" w:w="2160"/>
          </w:tcPr>
          <w:p>
            <w:r>
              <w:t>BlowingBubbles_416x240_50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FDM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BlowingBubbles_416x240_50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FEN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BlowingBubbles_416x240_50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FastMrg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BlowingBubbles_416x240_50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FastSearch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BlowingBubbles_416x240_50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LCTUFast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TimeTable</w:t>
      </w:r>
    </w:p>
    <w:p>
      <w:r>
        <w:t>Table from sheet 'TimeTable' in vtm_report.xlsx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seq</w:t>
            </w:r>
          </w:p>
        </w:tc>
        <w:tc>
          <w:tcPr>
            <w:tcW w:type="dxa" w:w="720"/>
          </w:tcPr>
          <w:p>
            <w:r>
              <w:t>qp</w:t>
            </w:r>
          </w:p>
        </w:tc>
        <w:tc>
          <w:tcPr>
            <w:tcW w:type="dxa" w:w="720"/>
          </w:tcPr>
          <w:p>
            <w:r>
              <w:t>Baseline</w:t>
            </w:r>
          </w:p>
        </w:tc>
        <w:tc>
          <w:tcPr>
            <w:tcW w:type="dxa" w:w="720"/>
          </w:tcPr>
          <w:p>
            <w:r>
              <w:t>Performance-Deblock_off</w:t>
            </w:r>
          </w:p>
        </w:tc>
        <w:tc>
          <w:tcPr>
            <w:tcW w:type="dxa" w:w="720"/>
          </w:tcPr>
          <w:p>
            <w:r>
              <w:t>Performance-RDOQTS_off</w:t>
            </w:r>
          </w:p>
        </w:tc>
        <w:tc>
          <w:tcPr>
            <w:tcW w:type="dxa" w:w="720"/>
          </w:tcPr>
          <w:p>
            <w:r>
              <w:t>Performance-RDOQ_off</w:t>
            </w:r>
          </w:p>
        </w:tc>
        <w:tc>
          <w:tcPr>
            <w:tcW w:type="dxa" w:w="720"/>
          </w:tcPr>
          <w:p>
            <w:r>
              <w:t>Performance-SAO_off</w:t>
            </w:r>
          </w:p>
        </w:tc>
        <w:tc>
          <w:tcPr>
            <w:tcW w:type="dxa" w:w="720"/>
          </w:tcPr>
          <w:p>
            <w:r>
              <w:t>Speed-FDM</w:t>
            </w:r>
          </w:p>
        </w:tc>
        <w:tc>
          <w:tcPr>
            <w:tcW w:type="dxa" w:w="720"/>
          </w:tcPr>
          <w:p>
            <w:r>
              <w:t>Speed-FEN</w:t>
            </w:r>
          </w:p>
        </w:tc>
        <w:tc>
          <w:tcPr>
            <w:tcW w:type="dxa" w:w="720"/>
          </w:tcPr>
          <w:p>
            <w:r>
              <w:t>Speed-FastMrg</w:t>
            </w:r>
          </w:p>
        </w:tc>
        <w:tc>
          <w:tcPr>
            <w:tcW w:type="dxa" w:w="720"/>
          </w:tcPr>
          <w:p>
            <w:r>
              <w:t>Speed-FastSearch</w:t>
            </w:r>
          </w:p>
        </w:tc>
        <w:tc>
          <w:tcPr>
            <w:tcW w:type="dxa" w:w="720"/>
          </w:tcPr>
          <w:p>
            <w:r>
              <w:t>Speed-LCTUFast</w:t>
            </w:r>
          </w:p>
        </w:tc>
      </w:tr>
      <w:tr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11731.697</w:t>
            </w:r>
          </w:p>
        </w:tc>
        <w:tc>
          <w:tcPr>
            <w:tcW w:type="dxa" w:w="720"/>
          </w:tcPr>
          <w:p>
            <w:r>
              <w:t>11497.206</w:t>
            </w:r>
          </w:p>
        </w:tc>
        <w:tc>
          <w:tcPr>
            <w:tcW w:type="dxa" w:w="720"/>
          </w:tcPr>
          <w:p>
            <w:r>
              <w:t>10279.918</w:t>
            </w:r>
          </w:p>
        </w:tc>
        <w:tc>
          <w:tcPr>
            <w:tcW w:type="dxa" w:w="720"/>
          </w:tcPr>
          <w:p>
            <w:r>
              <w:t>9805.824</w:t>
            </w:r>
          </w:p>
        </w:tc>
        <w:tc>
          <w:tcPr>
            <w:tcW w:type="dxa" w:w="720"/>
          </w:tcPr>
          <w:p>
            <w:r>
              <w:t>11733.64</w:t>
            </w:r>
          </w:p>
        </w:tc>
        <w:tc>
          <w:tcPr>
            <w:tcW w:type="dxa" w:w="720"/>
          </w:tcPr>
          <w:p>
            <w:r>
              <w:t>11330.16</w:t>
            </w:r>
          </w:p>
        </w:tc>
        <w:tc>
          <w:tcPr>
            <w:tcW w:type="dxa" w:w="720"/>
          </w:tcPr>
          <w:p>
            <w:r>
              <w:t>11371.065</w:t>
            </w:r>
          </w:p>
        </w:tc>
        <w:tc>
          <w:tcPr>
            <w:tcW w:type="dxa" w:w="720"/>
          </w:tcPr>
          <w:p>
            <w:r>
              <w:t>11330.005</w:t>
            </w:r>
          </w:p>
        </w:tc>
        <w:tc>
          <w:tcPr>
            <w:tcW w:type="dxa" w:w="720"/>
          </w:tcPr>
          <w:p>
            <w:r>
              <w:t>11395.817</w:t>
            </w:r>
          </w:p>
        </w:tc>
        <w:tc>
          <w:tcPr>
            <w:tcW w:type="dxa" w:w="720"/>
          </w:tcPr>
          <w:p>
            <w:r>
              <w:t>11330.621</w:t>
            </w:r>
          </w:p>
        </w:tc>
      </w:tr>
      <w:tr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5100.95</w:t>
            </w:r>
          </w:p>
        </w:tc>
        <w:tc>
          <w:tcPr>
            <w:tcW w:type="dxa" w:w="720"/>
          </w:tcPr>
          <w:p>
            <w:r>
              <w:t>4939.11</w:t>
            </w:r>
          </w:p>
        </w:tc>
        <w:tc>
          <w:tcPr>
            <w:tcW w:type="dxa" w:w="720"/>
          </w:tcPr>
          <w:p>
            <w:r>
              <w:t>4675.197</w:t>
            </w:r>
          </w:p>
        </w:tc>
        <w:tc>
          <w:tcPr>
            <w:tcW w:type="dxa" w:w="720"/>
          </w:tcPr>
          <w:p>
            <w:r>
              <w:t>4510.531</w:t>
            </w:r>
          </w:p>
        </w:tc>
        <w:tc>
          <w:tcPr>
            <w:tcW w:type="dxa" w:w="720"/>
          </w:tcPr>
          <w:p>
            <w:r>
              <w:t>5082.962</w:t>
            </w:r>
          </w:p>
        </w:tc>
        <w:tc>
          <w:tcPr>
            <w:tcW w:type="dxa" w:w="720"/>
          </w:tcPr>
          <w:p>
            <w:r>
              <w:t>4956.95</w:t>
            </w:r>
          </w:p>
        </w:tc>
        <w:tc>
          <w:tcPr>
            <w:tcW w:type="dxa" w:w="720"/>
          </w:tcPr>
          <w:p>
            <w:r>
              <w:t>4965.692</w:t>
            </w:r>
          </w:p>
        </w:tc>
        <w:tc>
          <w:tcPr>
            <w:tcW w:type="dxa" w:w="720"/>
          </w:tcPr>
          <w:p>
            <w:r>
              <w:t>4920.48</w:t>
            </w:r>
          </w:p>
        </w:tc>
        <w:tc>
          <w:tcPr>
            <w:tcW w:type="dxa" w:w="720"/>
          </w:tcPr>
          <w:p>
            <w:r>
              <w:t>4988.797</w:t>
            </w:r>
          </w:p>
        </w:tc>
        <w:tc>
          <w:tcPr>
            <w:tcW w:type="dxa" w:w="720"/>
          </w:tcPr>
          <w:p>
            <w:r>
              <w:t>4956.872</w:t>
            </w:r>
          </w:p>
        </w:tc>
      </w:tr>
      <w:tr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2916.191</w:t>
            </w:r>
          </w:p>
        </w:tc>
        <w:tc>
          <w:tcPr>
            <w:tcW w:type="dxa" w:w="720"/>
          </w:tcPr>
          <w:p>
            <w:r>
              <w:t>2884.866</w:t>
            </w:r>
          </w:p>
        </w:tc>
        <w:tc>
          <w:tcPr>
            <w:tcW w:type="dxa" w:w="720"/>
          </w:tcPr>
          <w:p>
            <w:r>
              <w:t>2770.421</w:t>
            </w:r>
          </w:p>
        </w:tc>
        <w:tc>
          <w:tcPr>
            <w:tcW w:type="dxa" w:w="720"/>
          </w:tcPr>
          <w:p>
            <w:r>
              <w:t>2638.258</w:t>
            </w:r>
          </w:p>
        </w:tc>
        <w:tc>
          <w:tcPr>
            <w:tcW w:type="dxa" w:w="720"/>
          </w:tcPr>
          <w:p>
            <w:r>
              <w:t>2922.554</w:t>
            </w:r>
          </w:p>
        </w:tc>
        <w:tc>
          <w:tcPr>
            <w:tcW w:type="dxa" w:w="720"/>
          </w:tcPr>
          <w:p>
            <w:r>
              <w:t>2880.229</w:t>
            </w:r>
          </w:p>
        </w:tc>
        <w:tc>
          <w:tcPr>
            <w:tcW w:type="dxa" w:w="720"/>
          </w:tcPr>
          <w:p>
            <w:r>
              <w:t>2892.311</w:t>
            </w:r>
          </w:p>
        </w:tc>
        <w:tc>
          <w:tcPr>
            <w:tcW w:type="dxa" w:w="720"/>
          </w:tcPr>
          <w:p>
            <w:r>
              <w:t>2882.99</w:t>
            </w:r>
          </w:p>
        </w:tc>
        <w:tc>
          <w:tcPr>
            <w:tcW w:type="dxa" w:w="720"/>
          </w:tcPr>
          <w:p>
            <w:r>
              <w:t>2891.263</w:t>
            </w:r>
          </w:p>
        </w:tc>
        <w:tc>
          <w:tcPr>
            <w:tcW w:type="dxa" w:w="720"/>
          </w:tcPr>
          <w:p>
            <w:r>
              <w:t>2896.424</w:t>
            </w:r>
          </w:p>
        </w:tc>
      </w:tr>
      <w:tr>
        <w:tc>
          <w:tcPr>
            <w:tcW w:type="dxa" w:w="720"/>
          </w:tcPr>
          <w:p>
            <w:r>
              <w:t>BQTerrace_1920x1080_60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1918.98</w:t>
            </w:r>
          </w:p>
        </w:tc>
        <w:tc>
          <w:tcPr>
            <w:tcW w:type="dxa" w:w="720"/>
          </w:tcPr>
          <w:p>
            <w:r>
              <w:t>1883.53</w:t>
            </w:r>
          </w:p>
        </w:tc>
        <w:tc>
          <w:tcPr>
            <w:tcW w:type="dxa" w:w="720"/>
          </w:tcPr>
          <w:p>
            <w:r>
              <w:t>1876.473</w:t>
            </w:r>
          </w:p>
        </w:tc>
        <w:tc>
          <w:tcPr>
            <w:tcW w:type="dxa" w:w="720"/>
          </w:tcPr>
          <w:p>
            <w:r>
              <w:t>1831.335</w:t>
            </w:r>
          </w:p>
        </w:tc>
        <w:tc>
          <w:tcPr>
            <w:tcW w:type="dxa" w:w="720"/>
          </w:tcPr>
          <w:p>
            <w:r>
              <w:t>1942.007</w:t>
            </w:r>
          </w:p>
        </w:tc>
        <w:tc>
          <w:tcPr>
            <w:tcW w:type="dxa" w:w="720"/>
          </w:tcPr>
          <w:p>
            <w:r>
              <w:t>1930.123</w:t>
            </w:r>
          </w:p>
        </w:tc>
        <w:tc>
          <w:tcPr>
            <w:tcW w:type="dxa" w:w="720"/>
          </w:tcPr>
          <w:p>
            <w:r>
              <w:t>1933.561</w:t>
            </w:r>
          </w:p>
        </w:tc>
        <w:tc>
          <w:tcPr>
            <w:tcW w:type="dxa" w:w="720"/>
          </w:tcPr>
          <w:p>
            <w:r>
              <w:t>1926.522</w:t>
            </w:r>
          </w:p>
        </w:tc>
        <w:tc>
          <w:tcPr>
            <w:tcW w:type="dxa" w:w="720"/>
          </w:tcPr>
          <w:p>
            <w:r>
              <w:t>1925.043</w:t>
            </w:r>
          </w:p>
        </w:tc>
        <w:tc>
          <w:tcPr>
            <w:tcW w:type="dxa" w:w="720"/>
          </w:tcPr>
          <w:p>
            <w:r>
              <w:t>1931.256</w:t>
            </w:r>
          </w:p>
        </w:tc>
      </w:tr>
      <w:tr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5326.684</w:t>
            </w:r>
          </w:p>
        </w:tc>
        <w:tc>
          <w:tcPr>
            <w:tcW w:type="dxa" w:w="720"/>
          </w:tcPr>
          <w:p>
            <w:r>
              <w:t>5164.316</w:t>
            </w:r>
          </w:p>
        </w:tc>
        <w:tc>
          <w:tcPr>
            <w:tcW w:type="dxa" w:w="720"/>
          </w:tcPr>
          <w:p>
            <w:r>
              <w:t>4549.09</w:t>
            </w:r>
          </w:p>
        </w:tc>
        <w:tc>
          <w:tcPr>
            <w:tcW w:type="dxa" w:w="720"/>
          </w:tcPr>
          <w:p>
            <w:r>
              <w:t>4004.558</w:t>
            </w:r>
          </w:p>
        </w:tc>
        <w:tc>
          <w:tcPr>
            <w:tcW w:type="dxa" w:w="720"/>
          </w:tcPr>
          <w:p>
            <w:r>
              <w:t>5322.178</w:t>
            </w:r>
          </w:p>
        </w:tc>
        <w:tc>
          <w:tcPr>
            <w:tcW w:type="dxa" w:w="720"/>
          </w:tcPr>
          <w:p>
            <w:r>
              <w:t>5340.714</w:t>
            </w:r>
          </w:p>
        </w:tc>
        <w:tc>
          <w:tcPr>
            <w:tcW w:type="dxa" w:w="720"/>
          </w:tcPr>
          <w:p>
            <w:r>
              <w:t>5324.667</w:t>
            </w:r>
          </w:p>
        </w:tc>
        <w:tc>
          <w:tcPr>
            <w:tcW w:type="dxa" w:w="720"/>
          </w:tcPr>
          <w:p>
            <w:r>
              <w:t>5323.23</w:t>
            </w:r>
          </w:p>
        </w:tc>
        <w:tc>
          <w:tcPr>
            <w:tcW w:type="dxa" w:w="720"/>
          </w:tcPr>
          <w:p>
            <w:r>
              <w:t>5329.017</w:t>
            </w:r>
          </w:p>
        </w:tc>
        <w:tc>
          <w:tcPr>
            <w:tcW w:type="dxa" w:w="720"/>
          </w:tcPr>
          <w:p>
            <w:r>
              <w:t>5333.585</w:t>
            </w:r>
          </w:p>
        </w:tc>
      </w:tr>
      <w:tr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3919.861</w:t>
            </w:r>
          </w:p>
        </w:tc>
        <w:tc>
          <w:tcPr>
            <w:tcW w:type="dxa" w:w="720"/>
          </w:tcPr>
          <w:p>
            <w:r>
              <w:t>3803.32</w:t>
            </w:r>
          </w:p>
        </w:tc>
        <w:tc>
          <w:tcPr>
            <w:tcW w:type="dxa" w:w="720"/>
          </w:tcPr>
          <w:p>
            <w:r>
              <w:t>3477.733</w:t>
            </w:r>
          </w:p>
        </w:tc>
        <w:tc>
          <w:tcPr>
            <w:tcW w:type="dxa" w:w="720"/>
          </w:tcPr>
          <w:p>
            <w:r>
              <w:t>3148.579</w:t>
            </w:r>
          </w:p>
        </w:tc>
        <w:tc>
          <w:tcPr>
            <w:tcW w:type="dxa" w:w="720"/>
          </w:tcPr>
          <w:p>
            <w:r>
              <w:t>3912.641</w:t>
            </w:r>
          </w:p>
        </w:tc>
        <w:tc>
          <w:tcPr>
            <w:tcW w:type="dxa" w:w="720"/>
          </w:tcPr>
          <w:p>
            <w:r>
              <w:t>3917.093</w:t>
            </w:r>
          </w:p>
        </w:tc>
        <w:tc>
          <w:tcPr>
            <w:tcW w:type="dxa" w:w="720"/>
          </w:tcPr>
          <w:p>
            <w:r>
              <w:t>3915.164</w:t>
            </w:r>
          </w:p>
        </w:tc>
        <w:tc>
          <w:tcPr>
            <w:tcW w:type="dxa" w:w="720"/>
          </w:tcPr>
          <w:p>
            <w:r>
              <w:t>3931.677</w:t>
            </w:r>
          </w:p>
        </w:tc>
        <w:tc>
          <w:tcPr>
            <w:tcW w:type="dxa" w:w="720"/>
          </w:tcPr>
          <w:p>
            <w:r>
              <w:t>3924.145</w:t>
            </w:r>
          </w:p>
        </w:tc>
        <w:tc>
          <w:tcPr>
            <w:tcW w:type="dxa" w:w="720"/>
          </w:tcPr>
          <w:p>
            <w:r>
              <w:t>3912.009</w:t>
            </w:r>
          </w:p>
        </w:tc>
      </w:tr>
      <w:tr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3211.629</w:t>
            </w:r>
          </w:p>
        </w:tc>
        <w:tc>
          <w:tcPr>
            <w:tcW w:type="dxa" w:w="720"/>
          </w:tcPr>
          <w:p>
            <w:r>
              <w:t>3169.609</w:t>
            </w:r>
          </w:p>
        </w:tc>
        <w:tc>
          <w:tcPr>
            <w:tcW w:type="dxa" w:w="720"/>
          </w:tcPr>
          <w:p>
            <w:r>
              <w:t>2835.759</w:t>
            </w:r>
          </w:p>
        </w:tc>
        <w:tc>
          <w:tcPr>
            <w:tcW w:type="dxa" w:w="720"/>
          </w:tcPr>
          <w:p>
            <w:r>
              <w:t>2561.078</w:t>
            </w:r>
          </w:p>
        </w:tc>
        <w:tc>
          <w:tcPr>
            <w:tcW w:type="dxa" w:w="720"/>
          </w:tcPr>
          <w:p>
            <w:r>
              <w:t>3212.091</w:t>
            </w:r>
          </w:p>
        </w:tc>
        <w:tc>
          <w:tcPr>
            <w:tcW w:type="dxa" w:w="720"/>
          </w:tcPr>
          <w:p>
            <w:r>
              <w:t>3213.98</w:t>
            </w:r>
          </w:p>
        </w:tc>
        <w:tc>
          <w:tcPr>
            <w:tcW w:type="dxa" w:w="720"/>
          </w:tcPr>
          <w:p>
            <w:r>
              <w:t>3209.731</w:t>
            </w:r>
          </w:p>
        </w:tc>
        <w:tc>
          <w:tcPr>
            <w:tcW w:type="dxa" w:w="720"/>
          </w:tcPr>
          <w:p>
            <w:r>
              <w:t>3213.356</w:t>
            </w:r>
          </w:p>
        </w:tc>
        <w:tc>
          <w:tcPr>
            <w:tcW w:type="dxa" w:w="720"/>
          </w:tcPr>
          <w:p>
            <w:r>
              <w:t>3217.534</w:t>
            </w:r>
          </w:p>
        </w:tc>
        <w:tc>
          <w:tcPr>
            <w:tcW w:type="dxa" w:w="720"/>
          </w:tcPr>
          <w:p>
            <w:r>
              <w:t>3210.764</w:t>
            </w:r>
          </w:p>
        </w:tc>
      </w:tr>
      <w:tr>
        <w:tc>
          <w:tcPr>
            <w:tcW w:type="dxa" w:w="720"/>
          </w:tcPr>
          <w:p>
            <w:r>
              <w:t>BasketballDrill_832x480_50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2383.527</w:t>
            </w:r>
          </w:p>
        </w:tc>
        <w:tc>
          <w:tcPr>
            <w:tcW w:type="dxa" w:w="720"/>
          </w:tcPr>
          <w:p>
            <w:r>
              <w:t>2329.945</w:t>
            </w:r>
          </w:p>
        </w:tc>
        <w:tc>
          <w:tcPr>
            <w:tcW w:type="dxa" w:w="720"/>
          </w:tcPr>
          <w:p>
            <w:r>
              <w:t>2266.668</w:t>
            </w:r>
          </w:p>
        </w:tc>
        <w:tc>
          <w:tcPr>
            <w:tcW w:type="dxa" w:w="720"/>
          </w:tcPr>
          <w:p>
            <w:r>
              <w:t>2121.958</w:t>
            </w:r>
          </w:p>
        </w:tc>
        <w:tc>
          <w:tcPr>
            <w:tcW w:type="dxa" w:w="720"/>
          </w:tcPr>
          <w:p>
            <w:r>
              <w:t>2381.432</w:t>
            </w:r>
          </w:p>
        </w:tc>
        <w:tc>
          <w:tcPr>
            <w:tcW w:type="dxa" w:w="720"/>
          </w:tcPr>
          <w:p>
            <w:r>
              <w:t>2374.887</w:t>
            </w:r>
          </w:p>
        </w:tc>
        <w:tc>
          <w:tcPr>
            <w:tcW w:type="dxa" w:w="720"/>
          </w:tcPr>
          <w:p>
            <w:r>
              <w:t>2375.413</w:t>
            </w:r>
          </w:p>
        </w:tc>
        <w:tc>
          <w:tcPr>
            <w:tcW w:type="dxa" w:w="720"/>
          </w:tcPr>
          <w:p>
            <w:r>
              <w:t>2377.647</w:t>
            </w:r>
          </w:p>
        </w:tc>
        <w:tc>
          <w:tcPr>
            <w:tcW w:type="dxa" w:w="720"/>
          </w:tcPr>
          <w:p>
            <w:r>
              <w:t>2370.921</w:t>
            </w:r>
          </w:p>
        </w:tc>
        <w:tc>
          <w:tcPr>
            <w:tcW w:type="dxa" w:w="720"/>
          </w:tcPr>
          <w:p>
            <w:r>
              <w:t>2380.163</w:t>
            </w:r>
          </w:p>
        </w:tc>
      </w:tr>
      <w:tr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13133.456</w:t>
            </w:r>
          </w:p>
        </w:tc>
        <w:tc>
          <w:tcPr>
            <w:tcW w:type="dxa" w:w="720"/>
          </w:tcPr>
          <w:p>
            <w:r>
              <w:t>12957.673</w:t>
            </w:r>
          </w:p>
        </w:tc>
        <w:tc>
          <w:tcPr>
            <w:tcW w:type="dxa" w:w="720"/>
          </w:tcPr>
          <w:p>
            <w:r>
              <w:t>12455.456</w:t>
            </w:r>
          </w:p>
        </w:tc>
        <w:tc>
          <w:tcPr>
            <w:tcW w:type="dxa" w:w="720"/>
          </w:tcPr>
          <w:p>
            <w:r>
              <w:t>11384.697</w:t>
            </w:r>
          </w:p>
        </w:tc>
        <w:tc>
          <w:tcPr>
            <w:tcW w:type="dxa" w:w="720"/>
          </w:tcPr>
          <w:p>
            <w:r>
              <w:t>13142.665</w:t>
            </w:r>
          </w:p>
        </w:tc>
        <w:tc>
          <w:tcPr>
            <w:tcW w:type="dxa" w:w="720"/>
          </w:tcPr>
          <w:p>
            <w:r>
              <w:t>12980.227</w:t>
            </w:r>
          </w:p>
        </w:tc>
        <w:tc>
          <w:tcPr>
            <w:tcW w:type="dxa" w:w="720"/>
          </w:tcPr>
          <w:p>
            <w:r>
              <w:t>13014.236</w:t>
            </w:r>
          </w:p>
        </w:tc>
        <w:tc>
          <w:tcPr>
            <w:tcW w:type="dxa" w:w="720"/>
          </w:tcPr>
          <w:p>
            <w:r>
              <w:t>12933.675</w:t>
            </w:r>
          </w:p>
        </w:tc>
        <w:tc>
          <w:tcPr>
            <w:tcW w:type="dxa" w:w="720"/>
          </w:tcPr>
          <w:p>
            <w:r>
              <w:t>13065.923</w:t>
            </w:r>
          </w:p>
        </w:tc>
        <w:tc>
          <w:tcPr>
            <w:tcW w:type="dxa" w:w="720"/>
          </w:tcPr>
          <w:p>
            <w:r>
              <w:t>12940.71</w:t>
            </w:r>
          </w:p>
        </w:tc>
      </w:tr>
      <w:tr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8331.329</w:t>
            </w:r>
          </w:p>
        </w:tc>
        <w:tc>
          <w:tcPr>
            <w:tcW w:type="dxa" w:w="720"/>
          </w:tcPr>
          <w:p>
            <w:r>
              <w:t>8232.582</w:t>
            </w:r>
          </w:p>
        </w:tc>
        <w:tc>
          <w:tcPr>
            <w:tcW w:type="dxa" w:w="720"/>
          </w:tcPr>
          <w:p>
            <w:r>
              <w:t>8185.564</w:t>
            </w:r>
          </w:p>
        </w:tc>
        <w:tc>
          <w:tcPr>
            <w:tcW w:type="dxa" w:w="720"/>
          </w:tcPr>
          <w:p>
            <w:r>
              <w:t>7575.059</w:t>
            </w:r>
          </w:p>
        </w:tc>
        <w:tc>
          <w:tcPr>
            <w:tcW w:type="dxa" w:w="720"/>
          </w:tcPr>
          <w:p>
            <w:r>
              <w:t>8375.957</w:t>
            </w:r>
          </w:p>
        </w:tc>
        <w:tc>
          <w:tcPr>
            <w:tcW w:type="dxa" w:w="720"/>
          </w:tcPr>
          <w:p>
            <w:r>
              <w:t>8318.003</w:t>
            </w:r>
          </w:p>
        </w:tc>
        <w:tc>
          <w:tcPr>
            <w:tcW w:type="dxa" w:w="720"/>
          </w:tcPr>
          <w:p>
            <w:r>
              <w:t>8313.482</w:t>
            </w:r>
          </w:p>
        </w:tc>
        <w:tc>
          <w:tcPr>
            <w:tcW w:type="dxa" w:w="720"/>
          </w:tcPr>
          <w:p>
            <w:r>
              <w:t>8293.173</w:t>
            </w:r>
          </w:p>
        </w:tc>
        <w:tc>
          <w:tcPr>
            <w:tcW w:type="dxa" w:w="720"/>
          </w:tcPr>
          <w:p>
            <w:r>
              <w:t>8306.746</w:t>
            </w:r>
          </w:p>
        </w:tc>
        <w:tc>
          <w:tcPr>
            <w:tcW w:type="dxa" w:w="720"/>
          </w:tcPr>
          <w:p>
            <w:r>
              <w:t>8301.571</w:t>
            </w:r>
          </w:p>
        </w:tc>
      </w:tr>
      <w:tr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5120.349</w:t>
            </w:r>
          </w:p>
        </w:tc>
        <w:tc>
          <w:tcPr>
            <w:tcW w:type="dxa" w:w="720"/>
          </w:tcPr>
          <w:p>
            <w:r>
              <w:t>5086.56</w:t>
            </w:r>
          </w:p>
        </w:tc>
        <w:tc>
          <w:tcPr>
            <w:tcW w:type="dxa" w:w="720"/>
          </w:tcPr>
          <w:p>
            <w:r>
              <w:t>5142.013</w:t>
            </w:r>
          </w:p>
        </w:tc>
        <w:tc>
          <w:tcPr>
            <w:tcW w:type="dxa" w:w="720"/>
          </w:tcPr>
          <w:p>
            <w:r>
              <w:t>4862.106</w:t>
            </w:r>
          </w:p>
        </w:tc>
        <w:tc>
          <w:tcPr>
            <w:tcW w:type="dxa" w:w="720"/>
          </w:tcPr>
          <w:p>
            <w:r>
              <w:t>5104.512</w:t>
            </w:r>
          </w:p>
        </w:tc>
        <w:tc>
          <w:tcPr>
            <w:tcW w:type="dxa" w:w="720"/>
          </w:tcPr>
          <w:p>
            <w:r>
              <w:t>5159.841</w:t>
            </w:r>
          </w:p>
        </w:tc>
        <w:tc>
          <w:tcPr>
            <w:tcW w:type="dxa" w:w="720"/>
          </w:tcPr>
          <w:p>
            <w:r>
              <w:t>5153.407</w:t>
            </w:r>
          </w:p>
        </w:tc>
        <w:tc>
          <w:tcPr>
            <w:tcW w:type="dxa" w:w="720"/>
          </w:tcPr>
          <w:p>
            <w:r>
              <w:t>5142.366</w:t>
            </w:r>
          </w:p>
        </w:tc>
        <w:tc>
          <w:tcPr>
            <w:tcW w:type="dxa" w:w="720"/>
          </w:tcPr>
          <w:p>
            <w:r>
              <w:t>5171.538</w:t>
            </w:r>
          </w:p>
        </w:tc>
        <w:tc>
          <w:tcPr>
            <w:tcW w:type="dxa" w:w="720"/>
          </w:tcPr>
          <w:p>
            <w:r>
              <w:t>5157.783</w:t>
            </w:r>
          </w:p>
        </w:tc>
      </w:tr>
      <w:tr>
        <w:tc>
          <w:tcPr>
            <w:tcW w:type="dxa" w:w="720"/>
          </w:tcPr>
          <w:p>
            <w:r>
              <w:t>BasketballDrive_1920x1080_50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3049.644</w:t>
            </w:r>
          </w:p>
        </w:tc>
        <w:tc>
          <w:tcPr>
            <w:tcW w:type="dxa" w:w="720"/>
          </w:tcPr>
          <w:p>
            <w:r>
              <w:t>3039.55</w:t>
            </w:r>
          </w:p>
        </w:tc>
        <w:tc>
          <w:tcPr>
            <w:tcW w:type="dxa" w:w="720"/>
          </w:tcPr>
          <w:p>
            <w:r>
              <w:t>3103.744</w:t>
            </w:r>
          </w:p>
        </w:tc>
        <w:tc>
          <w:tcPr>
            <w:tcW w:type="dxa" w:w="720"/>
          </w:tcPr>
          <w:p>
            <w:r>
              <w:t>3000.829</w:t>
            </w:r>
          </w:p>
        </w:tc>
        <w:tc>
          <w:tcPr>
            <w:tcW w:type="dxa" w:w="720"/>
          </w:tcPr>
          <w:p>
            <w:r>
              <w:t>3071.631</w:t>
            </w:r>
          </w:p>
        </w:tc>
        <w:tc>
          <w:tcPr>
            <w:tcW w:type="dxa" w:w="720"/>
          </w:tcPr>
          <w:p>
            <w:r>
              <w:t>3056.478</w:t>
            </w:r>
          </w:p>
        </w:tc>
        <w:tc>
          <w:tcPr>
            <w:tcW w:type="dxa" w:w="720"/>
          </w:tcPr>
          <w:p>
            <w:r>
              <w:t>3048.722</w:t>
            </w:r>
          </w:p>
        </w:tc>
        <w:tc>
          <w:tcPr>
            <w:tcW w:type="dxa" w:w="720"/>
          </w:tcPr>
          <w:p>
            <w:r>
              <w:t>3058.085</w:t>
            </w:r>
          </w:p>
        </w:tc>
        <w:tc>
          <w:tcPr>
            <w:tcW w:type="dxa" w:w="720"/>
          </w:tcPr>
          <w:p>
            <w:r>
              <w:t>3053.267</w:t>
            </w:r>
          </w:p>
        </w:tc>
        <w:tc>
          <w:tcPr>
            <w:tcW w:type="dxa" w:w="720"/>
          </w:tcPr>
          <w:p>
            <w:r>
              <w:t>3041.984</w:t>
            </w:r>
          </w:p>
        </w:tc>
      </w:tr>
      <w:tr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406.392</w:t>
            </w:r>
          </w:p>
        </w:tc>
        <w:tc>
          <w:tcPr>
            <w:tcW w:type="dxa" w:w="720"/>
          </w:tcPr>
          <w:p>
            <w:r>
              <w:t>409.226</w:t>
            </w:r>
          </w:p>
        </w:tc>
        <w:tc>
          <w:tcPr>
            <w:tcW w:type="dxa" w:w="720"/>
          </w:tcPr>
          <w:p>
            <w:r>
              <w:t>356.315</w:t>
            </w:r>
          </w:p>
        </w:tc>
        <w:tc>
          <w:tcPr>
            <w:tcW w:type="dxa" w:w="720"/>
          </w:tcPr>
          <w:p>
            <w:r>
              <w:t>336.039</w:t>
            </w:r>
          </w:p>
        </w:tc>
        <w:tc>
          <w:tcPr>
            <w:tcW w:type="dxa" w:w="720"/>
          </w:tcPr>
          <w:p>
            <w:r>
              <w:t>410.439</w:t>
            </w:r>
          </w:p>
        </w:tc>
        <w:tc>
          <w:tcPr>
            <w:tcW w:type="dxa" w:w="720"/>
          </w:tcPr>
          <w:p>
            <w:r>
              <w:t>407.597</w:t>
            </w:r>
          </w:p>
        </w:tc>
        <w:tc>
          <w:tcPr>
            <w:tcW w:type="dxa" w:w="720"/>
          </w:tcPr>
          <w:p>
            <w:r>
              <w:t>407.267</w:t>
            </w:r>
          </w:p>
        </w:tc>
        <w:tc>
          <w:tcPr>
            <w:tcW w:type="dxa" w:w="720"/>
          </w:tcPr>
          <w:p>
            <w:r>
              <w:t>406.898</w:t>
            </w:r>
          </w:p>
        </w:tc>
        <w:tc>
          <w:tcPr>
            <w:tcW w:type="dxa" w:w="720"/>
          </w:tcPr>
          <w:p>
            <w:r>
              <w:t>405.113</w:t>
            </w:r>
          </w:p>
        </w:tc>
        <w:tc>
          <w:tcPr>
            <w:tcW w:type="dxa" w:w="720"/>
          </w:tcPr>
          <w:p>
            <w:r>
              <w:t>407.254</w:t>
            </w:r>
          </w:p>
        </w:tc>
      </w:tr>
      <w:tr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286.713</w:t>
            </w:r>
          </w:p>
        </w:tc>
        <w:tc>
          <w:tcPr>
            <w:tcW w:type="dxa" w:w="720"/>
          </w:tcPr>
          <w:p>
            <w:r>
              <w:t>289.328</w:t>
            </w:r>
          </w:p>
        </w:tc>
        <w:tc>
          <w:tcPr>
            <w:tcW w:type="dxa" w:w="720"/>
          </w:tcPr>
          <w:p>
            <w:r>
              <w:t>260.793</w:t>
            </w:r>
          </w:p>
        </w:tc>
        <w:tc>
          <w:tcPr>
            <w:tcW w:type="dxa" w:w="720"/>
          </w:tcPr>
          <w:p>
            <w:r>
              <w:t>245.661</w:t>
            </w:r>
          </w:p>
        </w:tc>
        <w:tc>
          <w:tcPr>
            <w:tcW w:type="dxa" w:w="720"/>
          </w:tcPr>
          <w:p>
            <w:r>
              <w:t>287.041</w:t>
            </w:r>
          </w:p>
        </w:tc>
        <w:tc>
          <w:tcPr>
            <w:tcW w:type="dxa" w:w="720"/>
          </w:tcPr>
          <w:p>
            <w:r>
              <w:t>286.468</w:t>
            </w:r>
          </w:p>
        </w:tc>
        <w:tc>
          <w:tcPr>
            <w:tcW w:type="dxa" w:w="720"/>
          </w:tcPr>
          <w:p>
            <w:r>
              <w:t>285.742</w:t>
            </w:r>
          </w:p>
        </w:tc>
        <w:tc>
          <w:tcPr>
            <w:tcW w:type="dxa" w:w="720"/>
          </w:tcPr>
          <w:p>
            <w:r>
              <w:t>286.285</w:t>
            </w:r>
          </w:p>
        </w:tc>
        <w:tc>
          <w:tcPr>
            <w:tcW w:type="dxa" w:w="720"/>
          </w:tcPr>
          <w:p>
            <w:r>
              <w:t>286.718</w:t>
            </w:r>
          </w:p>
        </w:tc>
        <w:tc>
          <w:tcPr>
            <w:tcW w:type="dxa" w:w="720"/>
          </w:tcPr>
          <w:p>
            <w:r>
              <w:t>286.548</w:t>
            </w:r>
          </w:p>
        </w:tc>
      </w:tr>
      <w:tr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199.521</w:t>
            </w:r>
          </w:p>
        </w:tc>
        <w:tc>
          <w:tcPr>
            <w:tcW w:type="dxa" w:w="720"/>
          </w:tcPr>
          <w:p>
            <w:r>
              <w:t>194.89</w:t>
            </w:r>
          </w:p>
        </w:tc>
        <w:tc>
          <w:tcPr>
            <w:tcW w:type="dxa" w:w="720"/>
          </w:tcPr>
          <w:p>
            <w:r>
              <w:t>184.675</w:t>
            </w:r>
          </w:p>
        </w:tc>
        <w:tc>
          <w:tcPr>
            <w:tcW w:type="dxa" w:w="720"/>
          </w:tcPr>
          <w:p>
            <w:r>
              <w:t>180.449</w:t>
            </w:r>
          </w:p>
        </w:tc>
        <w:tc>
          <w:tcPr>
            <w:tcW w:type="dxa" w:w="720"/>
          </w:tcPr>
          <w:p>
            <w:r>
              <w:t>206.456</w:t>
            </w:r>
          </w:p>
        </w:tc>
        <w:tc>
          <w:tcPr>
            <w:tcW w:type="dxa" w:w="720"/>
          </w:tcPr>
          <w:p>
            <w:r>
              <w:t>197.515</w:t>
            </w:r>
          </w:p>
        </w:tc>
        <w:tc>
          <w:tcPr>
            <w:tcW w:type="dxa" w:w="720"/>
          </w:tcPr>
          <w:p>
            <w:r>
              <w:t>198.182</w:t>
            </w:r>
          </w:p>
        </w:tc>
        <w:tc>
          <w:tcPr>
            <w:tcW w:type="dxa" w:w="720"/>
          </w:tcPr>
          <w:p>
            <w:r>
              <w:t>200.101</w:t>
            </w:r>
          </w:p>
        </w:tc>
        <w:tc>
          <w:tcPr>
            <w:tcW w:type="dxa" w:w="720"/>
          </w:tcPr>
          <w:p>
            <w:r>
              <w:t>197.685</w:t>
            </w:r>
          </w:p>
        </w:tc>
        <w:tc>
          <w:tcPr>
            <w:tcW w:type="dxa" w:w="720"/>
          </w:tcPr>
          <w:p>
            <w:r>
              <w:t>199.031</w:t>
            </w:r>
          </w:p>
        </w:tc>
      </w:tr>
      <w:tr>
        <w:tc>
          <w:tcPr>
            <w:tcW w:type="dxa" w:w="720"/>
          </w:tcPr>
          <w:p>
            <w:r>
              <w:t>BasketballPass_416x240_50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140.639</w:t>
            </w:r>
          </w:p>
        </w:tc>
        <w:tc>
          <w:tcPr>
            <w:tcW w:type="dxa" w:w="720"/>
          </w:tcPr>
          <w:p>
            <w:r>
              <w:t>140.947</w:t>
            </w:r>
          </w:p>
        </w:tc>
        <w:tc>
          <w:tcPr>
            <w:tcW w:type="dxa" w:w="720"/>
          </w:tcPr>
          <w:p>
            <w:r>
              <w:t>130.702</w:t>
            </w:r>
          </w:p>
        </w:tc>
        <w:tc>
          <w:tcPr>
            <w:tcW w:type="dxa" w:w="720"/>
          </w:tcPr>
          <w:p>
            <w:r>
              <w:t>129.452</w:t>
            </w:r>
          </w:p>
        </w:tc>
        <w:tc>
          <w:tcPr>
            <w:tcW w:type="dxa" w:w="720"/>
          </w:tcPr>
          <w:p>
            <w:r>
              <w:t>143.123</w:t>
            </w:r>
          </w:p>
        </w:tc>
        <w:tc>
          <w:tcPr>
            <w:tcW w:type="dxa" w:w="720"/>
          </w:tcPr>
          <w:p>
            <w:r>
              <w:t>139.896</w:t>
            </w:r>
          </w:p>
        </w:tc>
        <w:tc>
          <w:tcPr>
            <w:tcW w:type="dxa" w:w="720"/>
          </w:tcPr>
          <w:p>
            <w:r>
              <w:t>144.017</w:t>
            </w:r>
          </w:p>
        </w:tc>
        <w:tc>
          <w:tcPr>
            <w:tcW w:type="dxa" w:w="720"/>
          </w:tcPr>
          <w:p>
            <w:r>
              <w:t>141.138</w:t>
            </w:r>
          </w:p>
        </w:tc>
        <w:tc>
          <w:tcPr>
            <w:tcW w:type="dxa" w:w="720"/>
          </w:tcPr>
          <w:p>
            <w:r>
              <w:t>140.941</w:t>
            </w:r>
          </w:p>
        </w:tc>
        <w:tc>
          <w:tcPr>
            <w:tcW w:type="dxa" w:w="720"/>
          </w:tcPr>
          <w:p>
            <w:r>
              <w:t>141.856</w:t>
            </w:r>
          </w:p>
        </w:tc>
      </w:tr>
      <w:tr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876.165</w:t>
            </w:r>
          </w:p>
        </w:tc>
        <w:tc>
          <w:tcPr>
            <w:tcW w:type="dxa" w:w="720"/>
          </w:tcPr>
          <w:p>
            <w:r>
              <w:t>844.361</w:t>
            </w:r>
          </w:p>
        </w:tc>
        <w:tc>
          <w:tcPr>
            <w:tcW w:type="dxa" w:w="720"/>
          </w:tcPr>
          <w:p>
            <w:r>
              <w:t>758.441</w:t>
            </w:r>
          </w:p>
        </w:tc>
        <w:tc>
          <w:tcPr>
            <w:tcW w:type="dxa" w:w="720"/>
          </w:tcPr>
          <w:p>
            <w:r>
              <w:t>697.387</w:t>
            </w:r>
          </w:p>
        </w:tc>
        <w:tc>
          <w:tcPr>
            <w:tcW w:type="dxa" w:w="720"/>
          </w:tcPr>
          <w:p>
            <w:r>
              <w:t>872.6</w:t>
            </w:r>
          </w:p>
        </w:tc>
        <w:tc>
          <w:tcPr>
            <w:tcW w:type="dxa" w:w="720"/>
          </w:tcPr>
          <w:p>
            <w:r>
              <w:t>881.754</w:t>
            </w:r>
          </w:p>
        </w:tc>
        <w:tc>
          <w:tcPr>
            <w:tcW w:type="dxa" w:w="720"/>
          </w:tcPr>
          <w:p>
            <w:r>
              <w:t>877.264</w:t>
            </w:r>
          </w:p>
        </w:tc>
        <w:tc>
          <w:tcPr>
            <w:tcW w:type="dxa" w:w="720"/>
          </w:tcPr>
          <w:p>
            <w:r>
              <w:t>882.297</w:t>
            </w:r>
          </w:p>
        </w:tc>
        <w:tc>
          <w:tcPr>
            <w:tcW w:type="dxa" w:w="720"/>
          </w:tcPr>
          <w:p>
            <w:r>
              <w:t>879.486</w:t>
            </w:r>
          </w:p>
        </w:tc>
        <w:tc>
          <w:tcPr>
            <w:tcW w:type="dxa" w:w="720"/>
          </w:tcPr>
          <w:p>
            <w:r>
              <w:t>878.155</w:t>
            </w:r>
          </w:p>
        </w:tc>
      </w:tr>
      <w:tr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619.537</w:t>
            </w:r>
          </w:p>
        </w:tc>
        <w:tc>
          <w:tcPr>
            <w:tcW w:type="dxa" w:w="720"/>
          </w:tcPr>
          <w:p>
            <w:r>
              <w:t>614.378</w:t>
            </w:r>
          </w:p>
        </w:tc>
        <w:tc>
          <w:tcPr>
            <w:tcW w:type="dxa" w:w="720"/>
          </w:tcPr>
          <w:p>
            <w:r>
              <w:t>567.346</w:t>
            </w:r>
          </w:p>
        </w:tc>
        <w:tc>
          <w:tcPr>
            <w:tcW w:type="dxa" w:w="720"/>
          </w:tcPr>
          <w:p>
            <w:r>
              <w:t>517.709</w:t>
            </w:r>
          </w:p>
        </w:tc>
        <w:tc>
          <w:tcPr>
            <w:tcW w:type="dxa" w:w="720"/>
          </w:tcPr>
          <w:p>
            <w:r>
              <w:t>605.829</w:t>
            </w:r>
          </w:p>
        </w:tc>
        <w:tc>
          <w:tcPr>
            <w:tcW w:type="dxa" w:w="720"/>
          </w:tcPr>
          <w:p>
            <w:r>
              <w:t>625.452</w:t>
            </w:r>
          </w:p>
        </w:tc>
        <w:tc>
          <w:tcPr>
            <w:tcW w:type="dxa" w:w="720"/>
          </w:tcPr>
          <w:p>
            <w:r>
              <w:t>623.961</w:t>
            </w:r>
          </w:p>
        </w:tc>
        <w:tc>
          <w:tcPr>
            <w:tcW w:type="dxa" w:w="720"/>
          </w:tcPr>
          <w:p>
            <w:r>
              <w:t>622.556</w:t>
            </w:r>
          </w:p>
        </w:tc>
        <w:tc>
          <w:tcPr>
            <w:tcW w:type="dxa" w:w="720"/>
          </w:tcPr>
          <w:p>
            <w:r>
              <w:t>624.621</w:t>
            </w:r>
          </w:p>
        </w:tc>
        <w:tc>
          <w:tcPr>
            <w:tcW w:type="dxa" w:w="720"/>
          </w:tcPr>
          <w:p>
            <w:r>
              <w:t>624.246</w:t>
            </w:r>
          </w:p>
        </w:tc>
      </w:tr>
      <w:tr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400.958</w:t>
            </w:r>
          </w:p>
        </w:tc>
        <w:tc>
          <w:tcPr>
            <w:tcW w:type="dxa" w:w="720"/>
          </w:tcPr>
          <w:p>
            <w:r>
              <w:t>395.885</w:t>
            </w:r>
          </w:p>
        </w:tc>
        <w:tc>
          <w:tcPr>
            <w:tcW w:type="dxa" w:w="720"/>
          </w:tcPr>
          <w:p>
            <w:r>
              <w:t>378.709</w:t>
            </w:r>
          </w:p>
        </w:tc>
        <w:tc>
          <w:tcPr>
            <w:tcW w:type="dxa" w:w="720"/>
          </w:tcPr>
          <w:p>
            <w:r>
              <w:t>354.963</w:t>
            </w:r>
          </w:p>
        </w:tc>
        <w:tc>
          <w:tcPr>
            <w:tcW w:type="dxa" w:w="720"/>
          </w:tcPr>
          <w:p>
            <w:r>
              <w:t>402.431</w:t>
            </w:r>
          </w:p>
        </w:tc>
        <w:tc>
          <w:tcPr>
            <w:tcW w:type="dxa" w:w="720"/>
          </w:tcPr>
          <w:p>
            <w:r>
              <w:t>405.709</w:t>
            </w:r>
          </w:p>
        </w:tc>
        <w:tc>
          <w:tcPr>
            <w:tcW w:type="dxa" w:w="720"/>
          </w:tcPr>
          <w:p>
            <w:r>
              <w:t>403.125</w:t>
            </w:r>
          </w:p>
        </w:tc>
        <w:tc>
          <w:tcPr>
            <w:tcW w:type="dxa" w:w="720"/>
          </w:tcPr>
          <w:p>
            <w:r>
              <w:t>403.792</w:t>
            </w:r>
          </w:p>
        </w:tc>
        <w:tc>
          <w:tcPr>
            <w:tcW w:type="dxa" w:w="720"/>
          </w:tcPr>
          <w:p>
            <w:r>
              <w:t>405.069</w:t>
            </w:r>
          </w:p>
        </w:tc>
        <w:tc>
          <w:tcPr>
            <w:tcW w:type="dxa" w:w="720"/>
          </w:tcPr>
          <w:p>
            <w:r>
              <w:t>403.998</w:t>
            </w:r>
          </w:p>
        </w:tc>
      </w:tr>
      <w:tr>
        <w:tc>
          <w:tcPr>
            <w:tcW w:type="dxa" w:w="720"/>
          </w:tcPr>
          <w:p>
            <w:r>
              <w:t>BlowingBubbles_416x240_50</w:t>
            </w:r>
          </w:p>
        </w:tc>
        <w:tc>
          <w:tcPr>
            <w:tcW w:type="dxa" w:w="720"/>
          </w:tcPr>
          <w:p>
            <w:r>
              <w:t>37</w:t>
            </w:r>
          </w:p>
        </w:tc>
        <w:tc>
          <w:tcPr>
            <w:tcW w:type="dxa" w:w="720"/>
          </w:tcPr>
          <w:p>
            <w:r>
              <w:t>250.253</w:t>
            </w:r>
          </w:p>
        </w:tc>
        <w:tc>
          <w:tcPr>
            <w:tcW w:type="dxa" w:w="720"/>
          </w:tcPr>
          <w:p>
            <w:r>
              <w:t>245.834</w:t>
            </w:r>
          </w:p>
        </w:tc>
        <w:tc>
          <w:tcPr>
            <w:tcW w:type="dxa" w:w="720"/>
          </w:tcPr>
          <w:p>
            <w:r>
              <w:t>240.979</w:t>
            </w:r>
          </w:p>
        </w:tc>
        <w:tc>
          <w:tcPr>
            <w:tcW w:type="dxa" w:w="720"/>
          </w:tcPr>
          <w:p>
            <w:r>
              <w:t>231.1</w:t>
            </w:r>
          </w:p>
        </w:tc>
        <w:tc>
          <w:tcPr>
            <w:tcW w:type="dxa" w:w="720"/>
          </w:tcPr>
          <w:p>
            <w:r>
              <w:t>249.557</w:t>
            </w:r>
          </w:p>
        </w:tc>
        <w:tc>
          <w:tcPr>
            <w:tcW w:type="dxa" w:w="720"/>
          </w:tcPr>
          <w:p>
            <w:r>
              <w:t>250.209</w:t>
            </w:r>
          </w:p>
        </w:tc>
        <w:tc>
          <w:tcPr>
            <w:tcW w:type="dxa" w:w="720"/>
          </w:tcPr>
          <w:p>
            <w:r>
              <w:t>249.052</w:t>
            </w:r>
          </w:p>
        </w:tc>
        <w:tc>
          <w:tcPr>
            <w:tcW w:type="dxa" w:w="720"/>
          </w:tcPr>
          <w:p>
            <w:r>
              <w:t>249.449</w:t>
            </w:r>
          </w:p>
        </w:tc>
        <w:tc>
          <w:tcPr>
            <w:tcW w:type="dxa" w:w="720"/>
          </w:tcPr>
          <w:p>
            <w:r>
              <w:t>248.564</w:t>
            </w:r>
          </w:p>
        </w:tc>
        <w:tc>
          <w:tcPr>
            <w:tcW w:type="dxa" w:w="720"/>
          </w:tcPr>
          <w:p>
            <w:r>
              <w:t>248.685</w:t>
            </w:r>
          </w:p>
        </w:tc>
      </w:tr>
    </w:tbl>
    <w:p>
      <w:r>
        <w:br w:type="page"/>
      </w:r>
    </w:p>
    <w:p>
      <w:pPr>
        <w:pStyle w:val="Heading1"/>
      </w:pPr>
      <w:r>
        <w:t>SpeedupTable</w:t>
      </w:r>
    </w:p>
    <w:p>
      <w:r>
        <w:t>Table from sheet 'SpeedupTable' in vtm_report.xlsx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seq</w:t>
            </w:r>
          </w:p>
        </w:tc>
        <w:tc>
          <w:tcPr>
            <w:tcW w:type="dxa" w:w="785"/>
          </w:tcPr>
          <w:p>
            <w:r>
              <w:t>qp</w:t>
            </w:r>
          </w:p>
        </w:tc>
        <w:tc>
          <w:tcPr>
            <w:tcW w:type="dxa" w:w="785"/>
          </w:tcPr>
          <w:p>
            <w:r>
              <w:t>Performance-Deblock_off</w:t>
            </w:r>
          </w:p>
        </w:tc>
        <w:tc>
          <w:tcPr>
            <w:tcW w:type="dxa" w:w="785"/>
          </w:tcPr>
          <w:p>
            <w:r>
              <w:t>Performance-RDOQTS_off</w:t>
            </w:r>
          </w:p>
        </w:tc>
        <w:tc>
          <w:tcPr>
            <w:tcW w:type="dxa" w:w="785"/>
          </w:tcPr>
          <w:p>
            <w:r>
              <w:t>Performance-RDOQ_off</w:t>
            </w:r>
          </w:p>
        </w:tc>
        <w:tc>
          <w:tcPr>
            <w:tcW w:type="dxa" w:w="785"/>
          </w:tcPr>
          <w:p>
            <w:r>
              <w:t>Performance-SAO_off</w:t>
            </w:r>
          </w:p>
        </w:tc>
        <w:tc>
          <w:tcPr>
            <w:tcW w:type="dxa" w:w="785"/>
          </w:tcPr>
          <w:p>
            <w:r>
              <w:t>Speed-FDM</w:t>
            </w:r>
          </w:p>
        </w:tc>
        <w:tc>
          <w:tcPr>
            <w:tcW w:type="dxa" w:w="785"/>
          </w:tcPr>
          <w:p>
            <w:r>
              <w:t>Speed-FEN</w:t>
            </w:r>
          </w:p>
        </w:tc>
        <w:tc>
          <w:tcPr>
            <w:tcW w:type="dxa" w:w="785"/>
          </w:tcPr>
          <w:p>
            <w:r>
              <w:t>Speed-FastMrg</w:t>
            </w:r>
          </w:p>
        </w:tc>
        <w:tc>
          <w:tcPr>
            <w:tcW w:type="dxa" w:w="785"/>
          </w:tcPr>
          <w:p>
            <w:r>
              <w:t>Speed-FastSearch</w:t>
            </w:r>
          </w:p>
        </w:tc>
        <w:tc>
          <w:tcPr>
            <w:tcW w:type="dxa" w:w="785"/>
          </w:tcPr>
          <w:p>
            <w:r>
              <w:t>Speed-LCTUFast</w:t>
            </w:r>
          </w:p>
        </w:tc>
      </w:tr>
      <w:tr>
        <w:tc>
          <w:tcPr>
            <w:tcW w:type="dxa" w:w="785"/>
          </w:tcPr>
          <w:p>
            <w:r>
              <w:t>BQTerrace_1920x1080_60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1.02039547695327</w:t>
            </w:r>
          </w:p>
        </w:tc>
        <w:tc>
          <w:tcPr>
            <w:tcW w:type="dxa" w:w="785"/>
          </w:tcPr>
          <w:p>
            <w:r>
              <w:t>1.141224764633337</w:t>
            </w:r>
          </w:p>
        </w:tc>
        <w:tc>
          <w:tcPr>
            <w:tcW w:type="dxa" w:w="785"/>
          </w:tcPr>
          <w:p>
            <w:r>
              <w:t>1.196400934791406</w:t>
            </w:r>
          </w:p>
        </w:tc>
        <w:tc>
          <w:tcPr>
            <w:tcW w:type="dxa" w:w="785"/>
          </w:tcPr>
          <w:p>
            <w:r>
              <w:t>0.9998344077370706</w:t>
            </w:r>
          </w:p>
        </w:tc>
        <w:tc>
          <w:tcPr>
            <w:tcW w:type="dxa" w:w="785"/>
          </w:tcPr>
          <w:p>
            <w:r>
              <w:t>1.035439658398469</w:t>
            </w:r>
          </w:p>
        </w:tc>
        <w:tc>
          <w:tcPr>
            <w:tcW w:type="dxa" w:w="785"/>
          </w:tcPr>
          <w:p>
            <w:r>
              <w:t>1.031714883346459</w:t>
            </w:r>
          </w:p>
        </w:tc>
        <w:tc>
          <w:tcPr>
            <w:tcW w:type="dxa" w:w="785"/>
          </w:tcPr>
          <w:p>
            <w:r>
              <w:t>1.035453823718524</w:t>
            </w:r>
          </w:p>
        </w:tc>
        <w:tc>
          <w:tcPr>
            <w:tcW w:type="dxa" w:w="785"/>
          </w:tcPr>
          <w:p>
            <w:r>
              <w:t>1.029473972774396</w:t>
            </w:r>
          </w:p>
        </w:tc>
        <w:tc>
          <w:tcPr>
            <w:tcW w:type="dxa" w:w="785"/>
          </w:tcPr>
          <w:p>
            <w:r>
              <w:t>1.03539753028541</w:t>
            </w:r>
          </w:p>
        </w:tc>
      </w:tr>
      <w:tr>
        <w:tc>
          <w:tcPr>
            <w:tcW w:type="dxa" w:w="785"/>
          </w:tcPr>
          <w:p>
            <w:r>
              <w:t>BQTerrace_1920x1080_60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1.032767036976297</w:t>
            </w:r>
          </w:p>
        </w:tc>
        <w:tc>
          <w:tcPr>
            <w:tcW w:type="dxa" w:w="785"/>
          </w:tcPr>
          <w:p>
            <w:r>
              <w:t>1.091066322980614</w:t>
            </w:r>
          </w:p>
        </w:tc>
        <w:tc>
          <w:tcPr>
            <w:tcW w:type="dxa" w:w="785"/>
          </w:tcPr>
          <w:p>
            <w:r>
              <w:t>1.130897892066366</w:t>
            </w:r>
          </w:p>
        </w:tc>
        <w:tc>
          <w:tcPr>
            <w:tcW w:type="dxa" w:w="785"/>
          </w:tcPr>
          <w:p>
            <w:r>
              <w:t>1.00353888146321</w:t>
            </w:r>
          </w:p>
        </w:tc>
        <w:tc>
          <w:tcPr>
            <w:tcW w:type="dxa" w:w="785"/>
          </w:tcPr>
          <w:p>
            <w:r>
              <w:t>1.029050121546516</w:t>
            </w:r>
          </w:p>
        </w:tc>
        <w:tc>
          <w:tcPr>
            <w:tcW w:type="dxa" w:w="785"/>
          </w:tcPr>
          <w:p>
            <w:r>
              <w:t>1.027238499689469</w:t>
            </w:r>
          </w:p>
        </w:tc>
        <w:tc>
          <w:tcPr>
            <w:tcW w:type="dxa" w:w="785"/>
          </w:tcPr>
          <w:p>
            <w:r>
              <w:t>1.036677316034208</w:t>
            </w:r>
          </w:p>
        </w:tc>
        <w:tc>
          <w:tcPr>
            <w:tcW w:type="dxa" w:w="785"/>
          </w:tcPr>
          <w:p>
            <w:r>
              <w:t>1.022480970863316</w:t>
            </w:r>
          </w:p>
        </w:tc>
        <w:tc>
          <w:tcPr>
            <w:tcW w:type="dxa" w:w="785"/>
          </w:tcPr>
          <w:p>
            <w:r>
              <w:t>1.029066314401502</w:t>
            </w:r>
          </w:p>
        </w:tc>
      </w:tr>
      <w:tr>
        <w:tc>
          <w:tcPr>
            <w:tcW w:type="dxa" w:w="785"/>
          </w:tcPr>
          <w:p>
            <w:r>
              <w:t>BQTerrace_1920x1080_60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1.010858389956414</w:t>
            </w:r>
          </w:p>
        </w:tc>
        <w:tc>
          <w:tcPr>
            <w:tcW w:type="dxa" w:w="785"/>
          </w:tcPr>
          <w:p>
            <w:r>
              <w:t>1.052616551780397</w:t>
            </w:r>
          </w:p>
        </w:tc>
        <w:tc>
          <w:tcPr>
            <w:tcW w:type="dxa" w:w="785"/>
          </w:tcPr>
          <w:p>
            <w:r>
              <w:t>1.10534716468215</w:t>
            </w:r>
          </w:p>
        </w:tc>
        <w:tc>
          <w:tcPr>
            <w:tcW w:type="dxa" w:w="785"/>
          </w:tcPr>
          <w:p>
            <w:r>
              <w:t>0.9978227947199606</w:t>
            </w:r>
          </w:p>
        </w:tc>
        <w:tc>
          <w:tcPr>
            <w:tcW w:type="dxa" w:w="785"/>
          </w:tcPr>
          <w:p>
            <w:r>
              <w:t>1.012485812760027</w:t>
            </w:r>
          </w:p>
        </w:tc>
        <w:tc>
          <w:tcPr>
            <w:tcW w:type="dxa" w:w="785"/>
          </w:tcPr>
          <w:p>
            <w:r>
              <w:t>1.008256373536594</w:t>
            </w:r>
          </w:p>
        </w:tc>
        <w:tc>
          <w:tcPr>
            <w:tcW w:type="dxa" w:w="785"/>
          </w:tcPr>
          <w:p>
            <w:r>
              <w:t>1.011516168977346</w:t>
            </w:r>
          </w:p>
        </w:tc>
        <w:tc>
          <w:tcPr>
            <w:tcW w:type="dxa" w:w="785"/>
          </w:tcPr>
          <w:p>
            <w:r>
              <w:t>1.008621837584474</w:t>
            </w:r>
          </w:p>
        </w:tc>
        <w:tc>
          <w:tcPr>
            <w:tcW w:type="dxa" w:w="785"/>
          </w:tcPr>
          <w:p>
            <w:r>
              <w:t>1.006824622361919</w:t>
            </w:r>
          </w:p>
        </w:tc>
      </w:tr>
      <w:tr>
        <w:tc>
          <w:tcPr>
            <w:tcW w:type="dxa" w:w="785"/>
          </w:tcPr>
          <w:p>
            <w:r>
              <w:t>BQTerrace_1920x1080_60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1.018821043466257</w:t>
            </w:r>
          </w:p>
        </w:tc>
        <w:tc>
          <w:tcPr>
            <w:tcW w:type="dxa" w:w="785"/>
          </w:tcPr>
          <w:p>
            <w:r>
              <w:t>1.022652604114208</w:t>
            </w:r>
          </w:p>
        </w:tc>
        <w:tc>
          <w:tcPr>
            <w:tcW w:type="dxa" w:w="785"/>
          </w:tcPr>
          <w:p>
            <w:r>
              <w:t>1.047858529433446</w:t>
            </w:r>
          </w:p>
        </w:tc>
        <w:tc>
          <w:tcPr>
            <w:tcW w:type="dxa" w:w="785"/>
          </w:tcPr>
          <w:p>
            <w:r>
              <w:t>0.9881426791973458</w:t>
            </w:r>
          </w:p>
        </w:tc>
        <w:tc>
          <w:tcPr>
            <w:tcW w:type="dxa" w:w="785"/>
          </w:tcPr>
          <w:p>
            <w:r>
              <w:t>0.9942267928002516</w:t>
            </w:r>
          </w:p>
        </w:tc>
        <w:tc>
          <w:tcPr>
            <w:tcW w:type="dxa" w:w="785"/>
          </w:tcPr>
          <w:p>
            <w:r>
              <w:t>0.9924589914670393</w:t>
            </w:r>
          </w:p>
        </w:tc>
        <w:tc>
          <w:tcPr>
            <w:tcW w:type="dxa" w:w="785"/>
          </w:tcPr>
          <w:p>
            <w:r>
              <w:t>0.9960851731773632</w:t>
            </w:r>
          </w:p>
        </w:tc>
        <w:tc>
          <w:tcPr>
            <w:tcW w:type="dxa" w:w="785"/>
          </w:tcPr>
          <w:p>
            <w:r>
              <w:t>0.9968504599637515</w:t>
            </w:r>
          </w:p>
        </w:tc>
        <w:tc>
          <w:tcPr>
            <w:tcW w:type="dxa" w:w="785"/>
          </w:tcPr>
          <w:p>
            <w:r>
              <w:t>0.9936435148939343</w:t>
            </w:r>
          </w:p>
        </w:tc>
      </w:tr>
      <w:tr>
        <w:tc>
          <w:tcPr>
            <w:tcW w:type="dxa" w:w="785"/>
          </w:tcPr>
          <w:p>
            <w:r>
              <w:t>BasketballDrill_832x480_50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1.031440368869759</w:t>
            </w:r>
          </w:p>
        </w:tc>
        <w:tc>
          <w:tcPr>
            <w:tcW w:type="dxa" w:w="785"/>
          </w:tcPr>
          <w:p>
            <w:r>
              <w:t>1.170933967013183</w:t>
            </w:r>
          </w:p>
        </w:tc>
        <w:tc>
          <w:tcPr>
            <w:tcW w:type="dxa" w:w="785"/>
          </w:tcPr>
          <w:p>
            <w:r>
              <w:t>1.330155288049268</w:t>
            </w:r>
          </w:p>
        </w:tc>
        <w:tc>
          <w:tcPr>
            <w:tcW w:type="dxa" w:w="785"/>
          </w:tcPr>
          <w:p>
            <w:r>
              <w:t>1.000846645865659</w:t>
            </w:r>
          </w:p>
        </w:tc>
        <w:tc>
          <w:tcPr>
            <w:tcW w:type="dxa" w:w="785"/>
          </w:tcPr>
          <w:p>
            <w:r>
              <w:t>0.9973730104251979</w:t>
            </w:r>
          </w:p>
        </w:tc>
        <w:tc>
          <w:tcPr>
            <w:tcW w:type="dxa" w:w="785"/>
          </w:tcPr>
          <w:p>
            <w:r>
              <w:t>1.000378803031251</w:t>
            </w:r>
          </w:p>
        </w:tc>
        <w:tc>
          <w:tcPr>
            <w:tcW w:type="dxa" w:w="785"/>
          </w:tcPr>
          <w:p>
            <w:r>
              <w:t>1.000648854173124</w:t>
            </w:r>
          </w:p>
        </w:tc>
        <w:tc>
          <w:tcPr>
            <w:tcW w:type="dxa" w:w="785"/>
          </w:tcPr>
          <w:p>
            <w:r>
              <w:t>0.9995622081896155</w:t>
            </w:r>
          </w:p>
        </w:tc>
        <w:tc>
          <w:tcPr>
            <w:tcW w:type="dxa" w:w="785"/>
          </w:tcPr>
          <w:p>
            <w:r>
              <w:t>0.9987061235547948</w:t>
            </w:r>
          </w:p>
        </w:tc>
      </w:tr>
      <w:tr>
        <w:tc>
          <w:tcPr>
            <w:tcW w:type="dxa" w:w="785"/>
          </w:tcPr>
          <w:p>
            <w:r>
              <w:t>BasketballDrill_832x480_50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1.030641912855084</w:t>
            </w:r>
          </w:p>
        </w:tc>
        <w:tc>
          <w:tcPr>
            <w:tcW w:type="dxa" w:w="785"/>
          </w:tcPr>
          <w:p>
            <w:r>
              <w:t>1.127131093732612</w:t>
            </w:r>
          </w:p>
        </w:tc>
        <w:tc>
          <w:tcPr>
            <w:tcW w:type="dxa" w:w="785"/>
          </w:tcPr>
          <w:p>
            <w:r>
              <w:t>1.244961933621484</w:t>
            </w:r>
          </w:p>
        </w:tc>
        <w:tc>
          <w:tcPr>
            <w:tcW w:type="dxa" w:w="785"/>
          </w:tcPr>
          <w:p>
            <w:r>
              <w:t>1.001845300910561</w:t>
            </w:r>
          </w:p>
        </w:tc>
        <w:tc>
          <w:tcPr>
            <w:tcW w:type="dxa" w:w="785"/>
          </w:tcPr>
          <w:p>
            <w:r>
              <w:t>1.000706646485034</w:t>
            </w:r>
          </w:p>
        </w:tc>
        <w:tc>
          <w:tcPr>
            <w:tcW w:type="dxa" w:w="785"/>
          </w:tcPr>
          <w:p>
            <w:r>
              <w:t>1.001199694316764</w:t>
            </w:r>
          </w:p>
        </w:tc>
        <w:tc>
          <w:tcPr>
            <w:tcW w:type="dxa" w:w="785"/>
          </w:tcPr>
          <w:p>
            <w:r>
              <w:t>0.9969946666524233</w:t>
            </w:r>
          </w:p>
        </w:tc>
        <w:tc>
          <w:tcPr>
            <w:tcW w:type="dxa" w:w="785"/>
          </w:tcPr>
          <w:p>
            <w:r>
              <w:t>0.9989082972214329</w:t>
            </w:r>
          </w:p>
        </w:tc>
        <w:tc>
          <w:tcPr>
            <w:tcW w:type="dxa" w:w="785"/>
          </w:tcPr>
          <w:p>
            <w:r>
              <w:t>1.00200715284653</w:t>
            </w:r>
          </w:p>
        </w:tc>
      </w:tr>
      <w:tr>
        <w:tc>
          <w:tcPr>
            <w:tcW w:type="dxa" w:w="785"/>
          </w:tcPr>
          <w:p>
            <w:r>
              <w:t>BasketballDrill_832x480_50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1.013257155693336</w:t>
            </w:r>
          </w:p>
        </w:tc>
        <w:tc>
          <w:tcPr>
            <w:tcW w:type="dxa" w:w="785"/>
          </w:tcPr>
          <w:p>
            <w:r>
              <w:t>1.13254652458125</w:t>
            </w:r>
          </w:p>
        </w:tc>
        <w:tc>
          <w:tcPr>
            <w:tcW w:type="dxa" w:w="785"/>
          </w:tcPr>
          <w:p>
            <w:r>
              <w:t>1.25401452044803</w:t>
            </w:r>
          </w:p>
        </w:tc>
        <w:tc>
          <w:tcPr>
            <w:tcW w:type="dxa" w:w="785"/>
          </w:tcPr>
          <w:p>
            <w:r>
              <w:t>0.9998561684584901</w:t>
            </w:r>
          </w:p>
        </w:tc>
        <w:tc>
          <w:tcPr>
            <w:tcW w:type="dxa" w:w="785"/>
          </w:tcPr>
          <w:p>
            <w:r>
              <w:t>0.9992685082047803</w:t>
            </w:r>
          </w:p>
        </w:tc>
        <w:tc>
          <w:tcPr>
            <w:tcW w:type="dxa" w:w="785"/>
          </w:tcPr>
          <w:p>
            <w:r>
              <w:t>1.000591326812122</w:t>
            </w:r>
          </w:p>
        </w:tc>
        <w:tc>
          <w:tcPr>
            <w:tcW w:type="dxa" w:w="785"/>
          </w:tcPr>
          <w:p>
            <w:r>
              <w:t>0.999462555658321</w:t>
            </w:r>
          </w:p>
        </w:tc>
        <w:tc>
          <w:tcPr>
            <w:tcW w:type="dxa" w:w="785"/>
          </w:tcPr>
          <w:p>
            <w:r>
              <w:t>0.9981647435582653</w:t>
            </w:r>
          </w:p>
        </w:tc>
        <w:tc>
          <w:tcPr>
            <w:tcW w:type="dxa" w:w="785"/>
          </w:tcPr>
          <w:p>
            <w:r>
              <w:t>1.00026940628461</w:t>
            </w:r>
          </w:p>
        </w:tc>
      </w:tr>
      <w:tr>
        <w:tc>
          <w:tcPr>
            <w:tcW w:type="dxa" w:w="785"/>
          </w:tcPr>
          <w:p>
            <w:r>
              <w:t>BasketballDrill_832x480_50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1.022997109373826</w:t>
            </w:r>
          </w:p>
        </w:tc>
        <w:tc>
          <w:tcPr>
            <w:tcW w:type="dxa" w:w="785"/>
          </w:tcPr>
          <w:p>
            <w:r>
              <w:t>1.051555410849758</w:t>
            </w:r>
          </w:p>
        </w:tc>
        <w:tc>
          <w:tcPr>
            <w:tcW w:type="dxa" w:w="785"/>
          </w:tcPr>
          <w:p>
            <w:r>
              <w:t>1.123267755535218</w:t>
            </w:r>
          </w:p>
        </w:tc>
        <w:tc>
          <w:tcPr>
            <w:tcW w:type="dxa" w:w="785"/>
          </w:tcPr>
          <w:p>
            <w:r>
              <w:t>1.000879722788641</w:t>
            </w:r>
          </w:p>
        </w:tc>
        <w:tc>
          <w:tcPr>
            <w:tcW w:type="dxa" w:w="785"/>
          </w:tcPr>
          <w:p>
            <w:r>
              <w:t>1.00363806783228</w:t>
            </w:r>
          </w:p>
        </w:tc>
        <w:tc>
          <w:tcPr>
            <w:tcW w:type="dxa" w:w="785"/>
          </w:tcPr>
          <w:p>
            <w:r>
              <w:t>1.003415827058284</w:t>
            </w:r>
          </w:p>
        </w:tc>
        <w:tc>
          <w:tcPr>
            <w:tcW w:type="dxa" w:w="785"/>
          </w:tcPr>
          <w:p>
            <w:r>
              <w:t>1.002473033213088</w:t>
            </w:r>
          </w:p>
        </w:tc>
        <w:tc>
          <w:tcPr>
            <w:tcW w:type="dxa" w:w="785"/>
          </w:tcPr>
          <w:p>
            <w:r>
              <w:t>1.005316921145833</w:t>
            </w:r>
          </w:p>
        </w:tc>
        <w:tc>
          <w:tcPr>
            <w:tcW w:type="dxa" w:w="785"/>
          </w:tcPr>
          <w:p>
            <w:r>
              <w:t>1.001413348581589</w:t>
            </w:r>
          </w:p>
        </w:tc>
      </w:tr>
      <w:tr>
        <w:tc>
          <w:tcPr>
            <w:tcW w:type="dxa" w:w="785"/>
          </w:tcPr>
          <w:p>
            <w:r>
              <w:t>BasketballDrive_1920x1080_50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1.013565938884243</w:t>
            </w:r>
          </w:p>
        </w:tc>
        <w:tc>
          <w:tcPr>
            <w:tcW w:type="dxa" w:w="785"/>
          </w:tcPr>
          <w:p>
            <w:r>
              <w:t>1.054433976564166</w:t>
            </w:r>
          </w:p>
        </w:tc>
        <w:tc>
          <w:tcPr>
            <w:tcW w:type="dxa" w:w="785"/>
          </w:tcPr>
          <w:p>
            <w:r>
              <w:t>1.153606108269724</w:t>
            </w:r>
          </w:p>
        </w:tc>
        <w:tc>
          <w:tcPr>
            <w:tcW w:type="dxa" w:w="785"/>
          </w:tcPr>
          <w:p>
            <w:r>
              <w:t>0.9992993049735346</w:t>
            </w:r>
          </w:p>
        </w:tc>
        <w:tc>
          <w:tcPr>
            <w:tcW w:type="dxa" w:w="785"/>
          </w:tcPr>
          <w:p>
            <w:r>
              <w:t>1.011804801256557</w:t>
            </w:r>
          </w:p>
        </w:tc>
        <w:tc>
          <w:tcPr>
            <w:tcW w:type="dxa" w:w="785"/>
          </w:tcPr>
          <w:p>
            <w:r>
              <w:t>1.009160737518514</w:t>
            </w:r>
          </w:p>
        </w:tc>
        <w:tc>
          <w:tcPr>
            <w:tcW w:type="dxa" w:w="785"/>
          </w:tcPr>
          <w:p>
            <w:r>
              <w:t>1.01544657647575</w:t>
            </w:r>
          </w:p>
        </w:tc>
        <w:tc>
          <w:tcPr>
            <w:tcW w:type="dxa" w:w="785"/>
          </w:tcPr>
          <w:p>
            <w:r>
              <w:t>1.005168636000687</w:t>
            </w:r>
          </w:p>
        </w:tc>
        <w:tc>
          <w:tcPr>
            <w:tcW w:type="dxa" w:w="785"/>
          </w:tcPr>
          <w:p>
            <w:r>
              <w:t>1.014894545971589</w:t>
            </w:r>
          </w:p>
        </w:tc>
      </w:tr>
      <w:tr>
        <w:tc>
          <w:tcPr>
            <w:tcW w:type="dxa" w:w="785"/>
          </w:tcPr>
          <w:p>
            <w:r>
              <w:t>BasketballDrive_1920x1080_50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1.011994657326219</w:t>
            </w:r>
          </w:p>
        </w:tc>
        <w:tc>
          <w:tcPr>
            <w:tcW w:type="dxa" w:w="785"/>
          </w:tcPr>
          <w:p>
            <w:r>
              <w:t>1.017807569521172</w:t>
            </w:r>
          </w:p>
        </w:tc>
        <w:tc>
          <w:tcPr>
            <w:tcW w:type="dxa" w:w="785"/>
          </w:tcPr>
          <w:p>
            <w:r>
              <w:t>1.099836846155258</w:t>
            </w:r>
          </w:p>
        </w:tc>
        <w:tc>
          <w:tcPr>
            <w:tcW w:type="dxa" w:w="785"/>
          </w:tcPr>
          <w:p>
            <w:r>
              <w:t>0.9946718924177858</w:t>
            </w:r>
          </w:p>
        </w:tc>
        <w:tc>
          <w:tcPr>
            <w:tcW w:type="dxa" w:w="785"/>
          </w:tcPr>
          <w:p>
            <w:r>
              <w:t>1.001602067226953</w:t>
            </w:r>
          </w:p>
        </w:tc>
        <w:tc>
          <w:tcPr>
            <w:tcW w:type="dxa" w:w="785"/>
          </w:tcPr>
          <w:p>
            <w:r>
              <w:t>1.002146753911297</w:t>
            </w:r>
          </w:p>
        </w:tc>
        <w:tc>
          <w:tcPr>
            <w:tcW w:type="dxa" w:w="785"/>
          </w:tcPr>
          <w:p>
            <w:r>
              <w:t>1.004600892806649</w:t>
            </w:r>
          </w:p>
        </w:tc>
        <w:tc>
          <w:tcPr>
            <w:tcW w:type="dxa" w:w="785"/>
          </w:tcPr>
          <w:p>
            <w:r>
              <w:t>1.002959401912614</w:t>
            </w:r>
          </w:p>
        </w:tc>
        <w:tc>
          <w:tcPr>
            <w:tcW w:type="dxa" w:w="785"/>
          </w:tcPr>
          <w:p>
            <w:r>
              <w:t>1.003584622717796</w:t>
            </w:r>
          </w:p>
        </w:tc>
      </w:tr>
      <w:tr>
        <w:tc>
          <w:tcPr>
            <w:tcW w:type="dxa" w:w="785"/>
          </w:tcPr>
          <w:p>
            <w:r>
              <w:t>BasketballDrive_1920x1080_50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1.006642799849014</w:t>
            </w:r>
          </w:p>
        </w:tc>
        <w:tc>
          <w:tcPr>
            <w:tcW w:type="dxa" w:w="785"/>
          </w:tcPr>
          <w:p>
            <w:r>
              <w:t>0.9957868640160965</w:t>
            </w:r>
          </w:p>
        </w:tc>
        <w:tc>
          <w:tcPr>
            <w:tcW w:type="dxa" w:w="785"/>
          </w:tcPr>
          <w:p>
            <w:r>
              <w:t>1.053113403944711</w:t>
            </w:r>
          </w:p>
        </w:tc>
        <w:tc>
          <w:tcPr>
            <w:tcW w:type="dxa" w:w="785"/>
          </w:tcPr>
          <w:p>
            <w:r>
              <w:t>1.003102549274054</w:t>
            </w:r>
          </w:p>
        </w:tc>
        <w:tc>
          <w:tcPr>
            <w:tcW w:type="dxa" w:w="785"/>
          </w:tcPr>
          <w:p>
            <w:r>
              <w:t>0.992346275786405</w:t>
            </w:r>
          </w:p>
        </w:tc>
        <w:tc>
          <w:tcPr>
            <w:tcW w:type="dxa" w:w="785"/>
          </w:tcPr>
          <w:p>
            <w:r>
              <w:t>0.9935852145968677</w:t>
            </w:r>
          </w:p>
        </w:tc>
        <w:tc>
          <w:tcPr>
            <w:tcW w:type="dxa" w:w="785"/>
          </w:tcPr>
          <w:p>
            <w:r>
              <w:t>0.99571850778416</w:t>
            </w:r>
          </w:p>
        </w:tc>
        <w:tc>
          <w:tcPr>
            <w:tcW w:type="dxa" w:w="785"/>
          </w:tcPr>
          <w:p>
            <w:r>
              <w:t>0.9901017840340728</w:t>
            </w:r>
          </w:p>
        </w:tc>
        <w:tc>
          <w:tcPr>
            <w:tcW w:type="dxa" w:w="785"/>
          </w:tcPr>
          <w:p>
            <w:r>
              <w:t>0.9927422305281164</w:t>
            </w:r>
          </w:p>
        </w:tc>
      </w:tr>
      <w:tr>
        <w:tc>
          <w:tcPr>
            <w:tcW w:type="dxa" w:w="785"/>
          </w:tcPr>
          <w:p>
            <w:r>
              <w:t>BasketballDrive_1920x1080_50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1.003320886315408</w:t>
            </w:r>
          </w:p>
        </w:tc>
        <w:tc>
          <w:tcPr>
            <w:tcW w:type="dxa" w:w="785"/>
          </w:tcPr>
          <w:p>
            <w:r>
              <w:t>0.9825694387165951</w:t>
            </w:r>
          </w:p>
        </w:tc>
        <w:tc>
          <w:tcPr>
            <w:tcW w:type="dxa" w:w="785"/>
          </w:tcPr>
          <w:p>
            <w:r>
              <w:t>1.016267171504941</w:t>
            </w:r>
          </w:p>
        </w:tc>
        <w:tc>
          <w:tcPr>
            <w:tcW w:type="dxa" w:w="785"/>
          </w:tcPr>
          <w:p>
            <w:r>
              <w:t>0.9928419136282971</w:t>
            </w:r>
          </w:p>
        </w:tc>
        <w:tc>
          <w:tcPr>
            <w:tcW w:type="dxa" w:w="785"/>
          </w:tcPr>
          <w:p>
            <w:r>
              <w:t>0.9977640931817601</w:t>
            </w:r>
          </w:p>
        </w:tc>
        <w:tc>
          <w:tcPr>
            <w:tcW w:type="dxa" w:w="785"/>
          </w:tcPr>
          <w:p>
            <w:r>
              <w:t>1.00030242180166</w:t>
            </w:r>
          </w:p>
        </w:tc>
        <w:tc>
          <w:tcPr>
            <w:tcW w:type="dxa" w:w="785"/>
          </w:tcPr>
          <w:p>
            <w:r>
              <w:t>0.9972397758728092</w:t>
            </w:r>
          </w:p>
        </w:tc>
        <w:tc>
          <w:tcPr>
            <w:tcW w:type="dxa" w:w="785"/>
          </w:tcPr>
          <w:p>
            <w:r>
              <w:t>0.9988134021688899</w:t>
            </w:r>
          </w:p>
        </w:tc>
        <w:tc>
          <w:tcPr>
            <w:tcW w:type="dxa" w:w="785"/>
          </w:tcPr>
          <w:p>
            <w:r>
              <w:t>1.002518093454798</w:t>
            </w:r>
          </w:p>
        </w:tc>
      </w:tr>
      <w:tr>
        <w:tc>
          <w:tcPr>
            <w:tcW w:type="dxa" w:w="785"/>
          </w:tcPr>
          <w:p>
            <w:r>
              <w:t>BasketballPass_416x240_50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0.9930747313220567</w:t>
            </w:r>
          </w:p>
        </w:tc>
        <w:tc>
          <w:tcPr>
            <w:tcW w:type="dxa" w:w="785"/>
          </w:tcPr>
          <w:p>
            <w:r>
              <w:t>1.140541374907035</w:t>
            </w:r>
          </w:p>
        </w:tc>
        <w:tc>
          <w:tcPr>
            <w:tcW w:type="dxa" w:w="785"/>
          </w:tcPr>
          <w:p>
            <w:r>
              <w:t>1.209359627900333</w:t>
            </w:r>
          </w:p>
        </w:tc>
        <w:tc>
          <w:tcPr>
            <w:tcW w:type="dxa" w:w="785"/>
          </w:tcPr>
          <w:p>
            <w:r>
              <w:t>0.9901398258937381</w:t>
            </w:r>
          </w:p>
        </w:tc>
        <w:tc>
          <w:tcPr>
            <w:tcW w:type="dxa" w:w="785"/>
          </w:tcPr>
          <w:p>
            <w:r>
              <w:t>0.9970436485057544</w:t>
            </w:r>
          </w:p>
        </w:tc>
        <w:tc>
          <w:tcPr>
            <w:tcW w:type="dxa" w:w="785"/>
          </w:tcPr>
          <w:p>
            <w:r>
              <w:t>0.9978515322871728</w:t>
            </w:r>
          </w:p>
        </w:tc>
        <w:tc>
          <w:tcPr>
            <w:tcW w:type="dxa" w:w="785"/>
          </w:tcPr>
          <w:p>
            <w:r>
              <w:t>0.9987564451041784</w:t>
            </w:r>
          </w:p>
        </w:tc>
        <w:tc>
          <w:tcPr>
            <w:tcW w:type="dxa" w:w="785"/>
          </w:tcPr>
          <w:p>
            <w:r>
              <w:t>1.003157143809258</w:t>
            </w:r>
          </w:p>
        </w:tc>
        <w:tc>
          <w:tcPr>
            <w:tcW w:type="dxa" w:w="785"/>
          </w:tcPr>
          <w:p>
            <w:r>
              <w:t>0.9978833848163553</w:t>
            </w:r>
          </w:p>
        </w:tc>
      </w:tr>
      <w:tr>
        <w:tc>
          <w:tcPr>
            <w:tcW w:type="dxa" w:w="785"/>
          </w:tcPr>
          <w:p>
            <w:r>
              <w:t>BasketballPass_416x240_50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0.9909618149643313</w:t>
            </w:r>
          </w:p>
        </w:tc>
        <w:tc>
          <w:tcPr>
            <w:tcW w:type="dxa" w:w="785"/>
          </w:tcPr>
          <w:p>
            <w:r>
              <w:t>1.099389170721607</w:t>
            </w:r>
          </w:p>
        </w:tc>
        <w:tc>
          <w:tcPr>
            <w:tcW w:type="dxa" w:w="785"/>
          </w:tcPr>
          <w:p>
            <w:r>
              <w:t>1.167108332213905</w:t>
            </w:r>
          </w:p>
        </w:tc>
        <w:tc>
          <w:tcPr>
            <w:tcW w:type="dxa" w:w="785"/>
          </w:tcPr>
          <w:p>
            <w:r>
              <w:t>0.9988573060991288</w:t>
            </w:r>
          </w:p>
        </w:tc>
        <w:tc>
          <w:tcPr>
            <w:tcW w:type="dxa" w:w="785"/>
          </w:tcPr>
          <w:p>
            <w:r>
              <w:t>1.00085524386668</w:t>
            </w:r>
          </w:p>
        </w:tc>
        <w:tc>
          <w:tcPr>
            <w:tcW w:type="dxa" w:w="785"/>
          </w:tcPr>
          <w:p>
            <w:r>
              <w:t>1.003398170377473</w:t>
            </w:r>
          </w:p>
        </w:tc>
        <w:tc>
          <w:tcPr>
            <w:tcW w:type="dxa" w:w="785"/>
          </w:tcPr>
          <w:p>
            <w:r>
              <w:t>1.001495013710114</w:t>
            </w:r>
          </w:p>
        </w:tc>
        <w:tc>
          <w:tcPr>
            <w:tcW w:type="dxa" w:w="785"/>
          </w:tcPr>
          <w:p>
            <w:r>
              <w:t>0.9999825612622856</w:t>
            </w:r>
          </w:p>
        </w:tc>
        <w:tc>
          <w:tcPr>
            <w:tcW w:type="dxa" w:w="785"/>
          </w:tcPr>
          <w:p>
            <w:r>
              <w:t>1.000575819757946</w:t>
            </w:r>
          </w:p>
        </w:tc>
      </w:tr>
      <w:tr>
        <w:tc>
          <w:tcPr>
            <w:tcW w:type="dxa" w:w="785"/>
          </w:tcPr>
          <w:p>
            <w:r>
              <w:t>BasketballPass_416x240_50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1.023762122222792</w:t>
            </w:r>
          </w:p>
        </w:tc>
        <w:tc>
          <w:tcPr>
            <w:tcW w:type="dxa" w:w="785"/>
          </w:tcPr>
          <w:p>
            <w:r>
              <w:t>1.080389874103154</w:t>
            </w:r>
          </w:p>
        </w:tc>
        <w:tc>
          <w:tcPr>
            <w:tcW w:type="dxa" w:w="785"/>
          </w:tcPr>
          <w:p>
            <w:r>
              <w:t>1.105691912950473</w:t>
            </w:r>
          </w:p>
        </w:tc>
        <w:tc>
          <w:tcPr>
            <w:tcW w:type="dxa" w:w="785"/>
          </w:tcPr>
          <w:p>
            <w:r>
              <w:t>0.9664093075522145</w:t>
            </w:r>
          </w:p>
        </w:tc>
        <w:tc>
          <w:tcPr>
            <w:tcW w:type="dxa" w:w="785"/>
          </w:tcPr>
          <w:p>
            <w:r>
              <w:t>1.010156190669063</w:t>
            </w:r>
          </w:p>
        </w:tc>
        <w:tc>
          <w:tcPr>
            <w:tcW w:type="dxa" w:w="785"/>
          </w:tcPr>
          <w:p>
            <w:r>
              <w:t>1.006756415819802</w:t>
            </w:r>
          </w:p>
        </w:tc>
        <w:tc>
          <w:tcPr>
            <w:tcW w:type="dxa" w:w="785"/>
          </w:tcPr>
          <w:p>
            <w:r>
              <w:t>0.9971014637608008</w:t>
            </w:r>
          </w:p>
        </w:tc>
        <w:tc>
          <w:tcPr>
            <w:tcW w:type="dxa" w:w="785"/>
          </w:tcPr>
          <w:p>
            <w:r>
              <w:t>1.009287502845436</w:t>
            </w:r>
          </w:p>
        </w:tc>
        <w:tc>
          <w:tcPr>
            <w:tcW w:type="dxa" w:w="785"/>
          </w:tcPr>
          <w:p>
            <w:r>
              <w:t>1.00246192804136</w:t>
            </w:r>
          </w:p>
        </w:tc>
      </w:tr>
      <w:tr>
        <w:tc>
          <w:tcPr>
            <w:tcW w:type="dxa" w:w="785"/>
          </w:tcPr>
          <w:p>
            <w:r>
              <w:t>BasketballPass_416x240_50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0.99781478144267</w:t>
            </w:r>
          </w:p>
        </w:tc>
        <w:tc>
          <w:tcPr>
            <w:tcW w:type="dxa" w:w="785"/>
          </w:tcPr>
          <w:p>
            <w:r>
              <w:t>1.076027910820033</w:t>
            </w:r>
          </w:p>
        </w:tc>
        <w:tc>
          <w:tcPr>
            <w:tcW w:type="dxa" w:w="785"/>
          </w:tcPr>
          <w:p>
            <w:r>
              <w:t>1.086418131817199</w:t>
            </w:r>
          </w:p>
        </w:tc>
        <w:tc>
          <w:tcPr>
            <w:tcW w:type="dxa" w:w="785"/>
          </w:tcPr>
          <w:p>
            <w:r>
              <w:t>0.9826442989596362</w:t>
            </w:r>
          </w:p>
        </w:tc>
        <w:tc>
          <w:tcPr>
            <w:tcW w:type="dxa" w:w="785"/>
          </w:tcPr>
          <w:p>
            <w:r>
              <w:t>1.005311088236976</w:t>
            </w:r>
          </w:p>
        </w:tc>
        <w:tc>
          <w:tcPr>
            <w:tcW w:type="dxa" w:w="785"/>
          </w:tcPr>
          <w:p>
            <w:r>
              <w:t>0.976544435726338</w:t>
            </w:r>
          </w:p>
        </w:tc>
        <w:tc>
          <w:tcPr>
            <w:tcW w:type="dxa" w:w="785"/>
          </w:tcPr>
          <w:p>
            <w:r>
              <w:t>0.996464453230172</w:t>
            </w:r>
          </w:p>
        </w:tc>
        <w:tc>
          <w:tcPr>
            <w:tcW w:type="dxa" w:w="785"/>
          </w:tcPr>
          <w:p>
            <w:r>
              <w:t>0.9978572594206087</w:t>
            </w:r>
          </w:p>
        </w:tc>
        <w:tc>
          <w:tcPr>
            <w:tcW w:type="dxa" w:w="785"/>
          </w:tcPr>
          <w:p>
            <w:r>
              <w:t>0.9914208775095873</w:t>
            </w:r>
          </w:p>
        </w:tc>
      </w:tr>
      <w:tr>
        <w:tc>
          <w:tcPr>
            <w:tcW w:type="dxa" w:w="785"/>
          </w:tcPr>
          <w:p>
            <w:r>
              <w:t>BlowingBubbles_416x240_50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1.037666353609416</w:t>
            </w:r>
          </w:p>
        </w:tc>
        <w:tc>
          <w:tcPr>
            <w:tcW w:type="dxa" w:w="785"/>
          </w:tcPr>
          <w:p>
            <w:r>
              <w:t>1.155218401958755</w:t>
            </w:r>
          </w:p>
        </w:tc>
        <w:tc>
          <w:tcPr>
            <w:tcW w:type="dxa" w:w="785"/>
          </w:tcPr>
          <w:p>
            <w:r>
              <w:t>1.256354076000843</w:t>
            </w:r>
          </w:p>
        </w:tc>
        <w:tc>
          <w:tcPr>
            <w:tcW w:type="dxa" w:w="785"/>
          </w:tcPr>
          <w:p>
            <w:r>
              <w:t>1.004085491634197</w:t>
            </w:r>
          </w:p>
        </w:tc>
        <w:tc>
          <w:tcPr>
            <w:tcW w:type="dxa" w:w="785"/>
          </w:tcPr>
          <w:p>
            <w:r>
              <w:t>0.9936614974244516</w:t>
            </w:r>
          </w:p>
        </w:tc>
        <w:tc>
          <w:tcPr>
            <w:tcW w:type="dxa" w:w="785"/>
          </w:tcPr>
          <w:p>
            <w:r>
              <w:t>0.9987472414233343</w:t>
            </w:r>
          </w:p>
        </w:tc>
        <w:tc>
          <w:tcPr>
            <w:tcW w:type="dxa" w:w="785"/>
          </w:tcPr>
          <w:p>
            <w:r>
              <w:t>0.9930499593674238</w:t>
            </w:r>
          </w:p>
        </w:tc>
        <w:tc>
          <w:tcPr>
            <w:tcW w:type="dxa" w:w="785"/>
          </w:tcPr>
          <w:p>
            <w:r>
              <w:t>0.9962239307959422</w:t>
            </w:r>
          </w:p>
        </w:tc>
        <w:tc>
          <w:tcPr>
            <w:tcW w:type="dxa" w:w="785"/>
          </w:tcPr>
          <w:p>
            <w:r>
              <w:t>0.9977338852480484</w:t>
            </w:r>
          </w:p>
        </w:tc>
      </w:tr>
      <w:tr>
        <w:tc>
          <w:tcPr>
            <w:tcW w:type="dxa" w:w="785"/>
          </w:tcPr>
          <w:p>
            <w:r>
              <w:t>BlowingBubbles_416x240_50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1.008397110573621</w:t>
            </w:r>
          </w:p>
        </w:tc>
        <w:tc>
          <w:tcPr>
            <w:tcW w:type="dxa" w:w="785"/>
          </w:tcPr>
          <w:p>
            <w:r>
              <w:t>1.091991483151375</w:t>
            </w:r>
          </w:p>
        </w:tc>
        <w:tc>
          <w:tcPr>
            <w:tcW w:type="dxa" w:w="785"/>
          </w:tcPr>
          <w:p>
            <w:r>
              <w:t>1.196689646113937</w:t>
            </w:r>
          </w:p>
        </w:tc>
        <w:tc>
          <w:tcPr>
            <w:tcW w:type="dxa" w:w="785"/>
          </w:tcPr>
          <w:p>
            <w:r>
              <w:t>1.022626846849524</w:t>
            </w:r>
          </w:p>
        </w:tc>
        <w:tc>
          <w:tcPr>
            <w:tcW w:type="dxa" w:w="785"/>
          </w:tcPr>
          <w:p>
            <w:r>
              <w:t>0.9905428394185326</w:t>
            </w:r>
          </w:p>
        </w:tc>
        <w:tc>
          <w:tcPr>
            <w:tcW w:type="dxa" w:w="785"/>
          </w:tcPr>
          <w:p>
            <w:r>
              <w:t>0.9929098132735861</w:t>
            </w:r>
          </w:p>
        </w:tc>
        <w:tc>
          <w:tcPr>
            <w:tcW w:type="dxa" w:w="785"/>
          </w:tcPr>
          <w:p>
            <w:r>
              <w:t>0.9951506370511247</w:t>
            </w:r>
          </w:p>
        </w:tc>
        <w:tc>
          <w:tcPr>
            <w:tcW w:type="dxa" w:w="785"/>
          </w:tcPr>
          <w:p>
            <w:r>
              <w:t>0.9918606643068357</w:t>
            </w:r>
          </w:p>
        </w:tc>
        <w:tc>
          <w:tcPr>
            <w:tcW w:type="dxa" w:w="785"/>
          </w:tcPr>
          <w:p>
            <w:r>
              <w:t>0.9924564995210222</w:t>
            </w:r>
          </w:p>
        </w:tc>
      </w:tr>
      <w:tr>
        <w:tc>
          <w:tcPr>
            <w:tcW w:type="dxa" w:w="785"/>
          </w:tcPr>
          <w:p>
            <w:r>
              <w:t>BlowingBubbles_416x240_50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1.012814327393056</w:t>
            </w:r>
          </w:p>
        </w:tc>
        <w:tc>
          <w:tcPr>
            <w:tcW w:type="dxa" w:w="785"/>
          </w:tcPr>
          <w:p>
            <w:r>
              <w:t>1.058749594015458</w:t>
            </w:r>
          </w:p>
        </w:tc>
        <w:tc>
          <w:tcPr>
            <w:tcW w:type="dxa" w:w="785"/>
          </w:tcPr>
          <w:p>
            <w:r>
              <w:t>1.129576885478205</w:t>
            </w:r>
          </w:p>
        </w:tc>
        <w:tc>
          <w:tcPr>
            <w:tcW w:type="dxa" w:w="785"/>
          </w:tcPr>
          <w:p>
            <w:r>
              <w:t>0.9963397451985558</w:t>
            </w:r>
          </w:p>
        </w:tc>
        <w:tc>
          <w:tcPr>
            <w:tcW w:type="dxa" w:w="785"/>
          </w:tcPr>
          <w:p>
            <w:r>
              <w:t>0.9882896361677952</w:t>
            </w:r>
          </w:p>
        </w:tc>
        <w:tc>
          <w:tcPr>
            <w:tcW w:type="dxa" w:w="785"/>
          </w:tcPr>
          <w:p>
            <w:r>
              <w:t>0.994624496124031</w:t>
            </w:r>
          </w:p>
        </w:tc>
        <w:tc>
          <w:tcPr>
            <w:tcW w:type="dxa" w:w="785"/>
          </w:tcPr>
          <w:p>
            <w:r>
              <w:t>0.9929815350477474</w:t>
            </w:r>
          </w:p>
        </w:tc>
        <w:tc>
          <w:tcPr>
            <w:tcW w:type="dxa" w:w="785"/>
          </w:tcPr>
          <w:p>
            <w:r>
              <w:t>0.9898511117858932</w:t>
            </w:r>
          </w:p>
        </w:tc>
        <w:tc>
          <w:tcPr>
            <w:tcW w:type="dxa" w:w="785"/>
          </w:tcPr>
          <w:p>
            <w:r>
              <w:t>0.9924752102733183</w:t>
            </w:r>
          </w:p>
        </w:tc>
      </w:tr>
      <w:tr>
        <w:tc>
          <w:tcPr>
            <w:tcW w:type="dxa" w:w="785"/>
          </w:tcPr>
          <w:p>
            <w:r>
              <w:t>BlowingBubbles_416x240_50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1.0179755444731</w:t>
            </w:r>
          </w:p>
        </w:tc>
        <w:tc>
          <w:tcPr>
            <w:tcW w:type="dxa" w:w="785"/>
          </w:tcPr>
          <w:p>
            <w:r>
              <w:t>1.038484681237784</w:t>
            </w:r>
          </w:p>
        </w:tc>
        <w:tc>
          <w:tcPr>
            <w:tcW w:type="dxa" w:w="785"/>
          </w:tcPr>
          <w:p>
            <w:r>
              <w:t>1.082877542189528</w:t>
            </w:r>
          </w:p>
        </w:tc>
        <w:tc>
          <w:tcPr>
            <w:tcW w:type="dxa" w:w="785"/>
          </w:tcPr>
          <w:p>
            <w:r>
              <w:t>1.002788942005233</w:t>
            </w:r>
          </w:p>
        </w:tc>
        <w:tc>
          <w:tcPr>
            <w:tcW w:type="dxa" w:w="785"/>
          </w:tcPr>
          <w:p>
            <w:r>
              <w:t>1.000175852986903</w:t>
            </w:r>
          </w:p>
        </w:tc>
        <w:tc>
          <w:tcPr>
            <w:tcW w:type="dxa" w:w="785"/>
          </w:tcPr>
          <w:p>
            <w:r>
              <w:t>1.004822286108925</w:t>
            </w:r>
          </w:p>
        </w:tc>
        <w:tc>
          <w:tcPr>
            <w:tcW w:type="dxa" w:w="785"/>
          </w:tcPr>
          <w:p>
            <w:r>
              <w:t>1.0032231037206</w:t>
            </w:r>
          </w:p>
        </w:tc>
        <w:tc>
          <w:tcPr>
            <w:tcW w:type="dxa" w:w="785"/>
          </w:tcPr>
          <w:p>
            <w:r>
              <w:t>1.006795030656088</w:t>
            </w:r>
          </w:p>
        </w:tc>
        <w:tc>
          <w:tcPr>
            <w:tcW w:type="dxa" w:w="785"/>
          </w:tcPr>
          <w:p>
            <w:r>
              <w:t>1.006305165168788</w:t>
            </w:r>
          </w:p>
        </w:tc>
      </w:tr>
    </w:tbl>
    <w:p>
      <w:r>
        <w:br w:type="page"/>
      </w:r>
    </w:p>
    <w:p>
      <w:pPr>
        <w:pStyle w:val="Heading1"/>
      </w:pPr>
      <w:r>
        <w:t>Time_vs_QP_All</w:t>
      </w:r>
    </w:p>
    <w:p>
      <w:r>
        <w:t>Table from sheet 'Time_vs_QP_All' in vtm_report.xlsx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tool_full</w:t>
            </w:r>
          </w:p>
        </w:tc>
        <w:tc>
          <w:tcPr>
            <w:tcW w:type="dxa" w:w="2880"/>
          </w:tcPr>
          <w:p>
            <w:r>
              <w:t>qp</w:t>
            </w:r>
          </w:p>
        </w:tc>
        <w:tc>
          <w:tcPr>
            <w:tcW w:type="dxa" w:w="2880"/>
          </w:tcPr>
          <w:p>
            <w:r>
              <w:t>enc_time_s</w:t>
            </w:r>
          </w:p>
        </w:tc>
      </w:tr>
      <w:tr>
        <w:tc>
          <w:tcPr>
            <w:tcW w:type="dxa" w:w="2880"/>
          </w:tcPr>
          <w:p>
            <w:r>
              <w:t>Baseline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6294.8788</w:t>
            </w:r>
          </w:p>
        </w:tc>
      </w:tr>
      <w:tr>
        <w:tc>
          <w:tcPr>
            <w:tcW w:type="dxa" w:w="2880"/>
          </w:tcPr>
          <w:p>
            <w:r>
              <w:t>Baseline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3651.678</w:t>
            </w:r>
          </w:p>
        </w:tc>
      </w:tr>
      <w:tr>
        <w:tc>
          <w:tcPr>
            <w:tcW w:type="dxa" w:w="2880"/>
          </w:tcPr>
          <w:p>
            <w:r>
              <w:t>Baseline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2369.7296</w:t>
            </w:r>
          </w:p>
        </w:tc>
      </w:tr>
      <w:tr>
        <w:tc>
          <w:tcPr>
            <w:tcW w:type="dxa" w:w="2880"/>
          </w:tcPr>
          <w:p>
            <w:r>
              <w:t>Baseline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1548.6086</w:t>
            </w:r>
          </w:p>
        </w:tc>
      </w:tr>
      <w:tr>
        <w:tc>
          <w:tcPr>
            <w:tcW w:type="dxa" w:w="2880"/>
          </w:tcPr>
          <w:p>
            <w:r>
              <w:t>Performance-Deblock_off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6174.556399999999</w:t>
            </w:r>
          </w:p>
        </w:tc>
      </w:tr>
      <w:tr>
        <w:tc>
          <w:tcPr>
            <w:tcW w:type="dxa" w:w="2880"/>
          </w:tcPr>
          <w:p>
            <w:r>
              <w:t>Performance-Deblock_off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3575.7436</w:t>
            </w:r>
          </w:p>
        </w:tc>
      </w:tr>
      <w:tr>
        <w:tc>
          <w:tcPr>
            <w:tcW w:type="dxa" w:w="2880"/>
          </w:tcPr>
          <w:p>
            <w:r>
              <w:t>Performance-Deblock_off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2346.362</w:t>
            </w:r>
          </w:p>
        </w:tc>
      </w:tr>
      <w:tr>
        <w:tc>
          <w:tcPr>
            <w:tcW w:type="dxa" w:w="2880"/>
          </w:tcPr>
          <w:p>
            <w:r>
              <w:t>Performance-Deblock_off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1527.9612</w:t>
            </w:r>
          </w:p>
        </w:tc>
      </w:tr>
      <w:tr>
        <w:tc>
          <w:tcPr>
            <w:tcW w:type="dxa" w:w="2880"/>
          </w:tcPr>
          <w:p>
            <w:r>
              <w:t>Performance-RDOQTS_off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5679.844</w:t>
            </w:r>
          </w:p>
        </w:tc>
      </w:tr>
      <w:tr>
        <w:tc>
          <w:tcPr>
            <w:tcW w:type="dxa" w:w="2880"/>
          </w:tcPr>
          <w:p>
            <w:r>
              <w:t>Performance-RDOQTS_off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3433.3266</w:t>
            </w:r>
          </w:p>
        </w:tc>
      </w:tr>
      <w:tr>
        <w:tc>
          <w:tcPr>
            <w:tcW w:type="dxa" w:w="2880"/>
          </w:tcPr>
          <w:p>
            <w:r>
              <w:t>Performance-RDOQTS_off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2262.3154</w:t>
            </w:r>
          </w:p>
        </w:tc>
      </w:tr>
      <w:tr>
        <w:tc>
          <w:tcPr>
            <w:tcW w:type="dxa" w:w="2880"/>
          </w:tcPr>
          <w:p>
            <w:r>
              <w:t>Performance-RDOQTS_off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1523.7132</w:t>
            </w:r>
          </w:p>
        </w:tc>
      </w:tr>
      <w:tr>
        <w:tc>
          <w:tcPr>
            <w:tcW w:type="dxa" w:w="2880"/>
          </w:tcPr>
          <w:p>
            <w:r>
              <w:t>Performance-RDOQ_off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5245.701</w:t>
            </w:r>
          </w:p>
        </w:tc>
      </w:tr>
      <w:tr>
        <w:tc>
          <w:tcPr>
            <w:tcW w:type="dxa" w:w="2880"/>
          </w:tcPr>
          <w:p>
            <w:r>
              <w:t>Performance-RDOQ_off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3199.5078</w:t>
            </w:r>
          </w:p>
        </w:tc>
      </w:tr>
      <w:tr>
        <w:tc>
          <w:tcPr>
            <w:tcW w:type="dxa" w:w="2880"/>
          </w:tcPr>
          <w:p>
            <w:r>
              <w:t>Performance-RDOQ_off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2119.3708</w:t>
            </w:r>
          </w:p>
        </w:tc>
      </w:tr>
      <w:tr>
        <w:tc>
          <w:tcPr>
            <w:tcW w:type="dxa" w:w="2880"/>
          </w:tcPr>
          <w:p>
            <w:r>
              <w:t>Performance-RDOQ_off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1462.9348</w:t>
            </w:r>
          </w:p>
        </w:tc>
      </w:tr>
      <w:tr>
        <w:tc>
          <w:tcPr>
            <w:tcW w:type="dxa" w:w="2880"/>
          </w:tcPr>
          <w:p>
            <w:r>
              <w:t>Performance-SAO_off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6296.3044</w:t>
            </w:r>
          </w:p>
        </w:tc>
      </w:tr>
      <w:tr>
        <w:tc>
          <w:tcPr>
            <w:tcW w:type="dxa" w:w="2880"/>
          </w:tcPr>
          <w:p>
            <w:r>
              <w:t>Performance-SAO_off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3652.886</w:t>
            </w:r>
          </w:p>
        </w:tc>
      </w:tr>
      <w:tr>
        <w:tc>
          <w:tcPr>
            <w:tcW w:type="dxa" w:w="2880"/>
          </w:tcPr>
          <w:p>
            <w:r>
              <w:t>Performance-SAO_off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2369.6088</w:t>
            </w:r>
          </w:p>
        </w:tc>
      </w:tr>
      <w:tr>
        <w:tc>
          <w:tcPr>
            <w:tcW w:type="dxa" w:w="2880"/>
          </w:tcPr>
          <w:p>
            <w:r>
              <w:t>Performance-SAO_off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1557.55</w:t>
            </w:r>
          </w:p>
        </w:tc>
      </w:tr>
      <w:tr>
        <w:tc>
          <w:tcPr>
            <w:tcW w:type="dxa" w:w="2880"/>
          </w:tcPr>
          <w:p>
            <w:r>
              <w:t>Speed-FDM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6188.0904</w:t>
            </w:r>
          </w:p>
        </w:tc>
      </w:tr>
      <w:tr>
        <w:tc>
          <w:tcPr>
            <w:tcW w:type="dxa" w:w="2880"/>
          </w:tcPr>
          <w:p>
            <w:r>
              <w:t>Speed-FDM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3620.7932</w:t>
            </w:r>
          </w:p>
        </w:tc>
      </w:tr>
      <w:tr>
        <w:tc>
          <w:tcPr>
            <w:tcW w:type="dxa" w:w="2880"/>
          </w:tcPr>
          <w:p>
            <w:r>
              <w:t>Speed-FDM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2371.4548</w:t>
            </w:r>
          </w:p>
        </w:tc>
      </w:tr>
      <w:tr>
        <w:tc>
          <w:tcPr>
            <w:tcW w:type="dxa" w:w="2880"/>
          </w:tcPr>
          <w:p>
            <w:r>
              <w:t>Speed-FDM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1550.3186</w:t>
            </w:r>
          </w:p>
        </w:tc>
      </w:tr>
      <w:tr>
        <w:tc>
          <w:tcPr>
            <w:tcW w:type="dxa" w:w="2880"/>
          </w:tcPr>
          <w:p>
            <w:r>
              <w:t>Speed-FEN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6198.899800000001</w:t>
            </w:r>
          </w:p>
        </w:tc>
      </w:tr>
      <w:tr>
        <w:tc>
          <w:tcPr>
            <w:tcW w:type="dxa" w:w="2880"/>
          </w:tcPr>
          <w:p>
            <w:r>
              <w:t>Speed-FEN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3620.8082</w:t>
            </w:r>
          </w:p>
        </w:tc>
      </w:tr>
      <w:tr>
        <w:tc>
          <w:tcPr>
            <w:tcW w:type="dxa" w:w="2880"/>
          </w:tcPr>
          <w:p>
            <w:r>
              <w:t>Speed-FEN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2371.3512</w:t>
            </w:r>
          </w:p>
        </w:tc>
      </w:tr>
      <w:tr>
        <w:tc>
          <w:tcPr>
            <w:tcW w:type="dxa" w:w="2880"/>
          </w:tcPr>
          <w:p>
            <w:r>
              <w:t>Speed-FEN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1550.153</w:t>
            </w:r>
          </w:p>
        </w:tc>
      </w:tr>
      <w:tr>
        <w:tc>
          <w:tcPr>
            <w:tcW w:type="dxa" w:w="2880"/>
          </w:tcPr>
          <w:p>
            <w:r>
              <w:t>Speed-FastMrg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6175.221</w:t>
            </w:r>
          </w:p>
        </w:tc>
      </w:tr>
      <w:tr>
        <w:tc>
          <w:tcPr>
            <w:tcW w:type="dxa" w:w="2880"/>
          </w:tcPr>
          <w:p>
            <w:r>
              <w:t>Speed-FastMrg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3610.8342</w:t>
            </w:r>
          </w:p>
        </w:tc>
      </w:tr>
      <w:tr>
        <w:tc>
          <w:tcPr>
            <w:tcW w:type="dxa" w:w="2880"/>
          </w:tcPr>
          <w:p>
            <w:r>
              <w:t>Speed-FastMrg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2368.521</w:t>
            </w:r>
          </w:p>
        </w:tc>
      </w:tr>
      <w:tr>
        <w:tc>
          <w:tcPr>
            <w:tcW w:type="dxa" w:w="2880"/>
          </w:tcPr>
          <w:p>
            <w:r>
              <w:t>Speed-FastMrg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1550.5682</w:t>
            </w:r>
          </w:p>
        </w:tc>
      </w:tr>
      <w:tr>
        <w:tc>
          <w:tcPr>
            <w:tcW w:type="dxa" w:w="2880"/>
          </w:tcPr>
          <w:p>
            <w:r>
              <w:t>Speed-FastSearch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6215.0712</w:t>
            </w:r>
          </w:p>
        </w:tc>
      </w:tr>
      <w:tr>
        <w:tc>
          <w:tcPr>
            <w:tcW w:type="dxa" w:w="2880"/>
          </w:tcPr>
          <w:p>
            <w:r>
              <w:t>Speed-FastSearch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3626.2054</w:t>
            </w:r>
          </w:p>
        </w:tc>
      </w:tr>
      <w:tr>
        <w:tc>
          <w:tcPr>
            <w:tcW w:type="dxa" w:w="2880"/>
          </w:tcPr>
          <w:p>
            <w:r>
              <w:t>Speed-FastSearch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2376.6178</w:t>
            </w:r>
          </w:p>
        </w:tc>
      </w:tr>
      <w:tr>
        <w:tc>
          <w:tcPr>
            <w:tcW w:type="dxa" w:w="2880"/>
          </w:tcPr>
          <w:p>
            <w:r>
              <w:t>Speed-FastSearch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1547.7472</w:t>
            </w:r>
          </w:p>
        </w:tc>
      </w:tr>
      <w:tr>
        <w:tc>
          <w:tcPr>
            <w:tcW w:type="dxa" w:w="2880"/>
          </w:tcPr>
          <w:p>
            <w:r>
              <w:t>Speed-LCTUFast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6178.065</w:t>
            </w:r>
          </w:p>
        </w:tc>
      </w:tr>
      <w:tr>
        <w:tc>
          <w:tcPr>
            <w:tcW w:type="dxa" w:w="2880"/>
          </w:tcPr>
          <w:p>
            <w:r>
              <w:t>Speed-LCTUFast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3616.2492</w:t>
            </w:r>
          </w:p>
        </w:tc>
      </w:tr>
      <w:tr>
        <w:tc>
          <w:tcPr>
            <w:tcW w:type="dxa" w:w="2880"/>
          </w:tcPr>
          <w:p>
            <w:r>
              <w:t>Speed-LCTUFast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2373.6</w:t>
            </w:r>
          </w:p>
        </w:tc>
      </w:tr>
      <w:tr>
        <w:tc>
          <w:tcPr>
            <w:tcW w:type="dxa" w:w="2880"/>
          </w:tcPr>
          <w:p>
            <w:r>
              <w:t>Speed-LCTUFast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1548.7888</w:t>
            </w:r>
          </w:p>
        </w:tc>
      </w:tr>
    </w:tbl>
    <w:p>
      <w:r>
        <w:br w:type="page"/>
      </w:r>
    </w:p>
    <w:p>
      <w:pPr>
        <w:pStyle w:val="Heading1"/>
      </w:pPr>
      <w:r>
        <w:t>SEQ_BQTerrace_1920x1080_60</w:t>
      </w:r>
    </w:p>
    <w:p>
      <w:r>
        <w:t>Table from sheet 'SEQ_BQTerrace_1920x1080_60' in vtm_report.xlsx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tool</w:t>
            </w:r>
          </w:p>
        </w:tc>
        <w:tc>
          <w:tcPr>
            <w:tcW w:type="dxa" w:w="1440"/>
          </w:tcPr>
          <w:p>
            <w:r>
              <w:t>qp</w:t>
            </w:r>
          </w:p>
        </w:tc>
        <w:tc>
          <w:tcPr>
            <w:tcW w:type="dxa" w:w="1440"/>
          </w:tcPr>
          <w:p>
            <w:r>
              <w:t>bitrate_kbps</w:t>
            </w:r>
          </w:p>
        </w:tc>
        <w:tc>
          <w:tcPr>
            <w:tcW w:type="dxa" w:w="1440"/>
          </w:tcPr>
          <w:p>
            <w:r>
              <w:t>psnr_yuv</w:t>
            </w:r>
          </w:p>
        </w:tc>
        <w:tc>
          <w:tcPr>
            <w:tcW w:type="dxa" w:w="1440"/>
          </w:tcPr>
          <w:p>
            <w:r>
              <w:t>enc_time_s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1370.298</w:t>
            </w:r>
          </w:p>
        </w:tc>
        <w:tc>
          <w:tcPr>
            <w:tcW w:type="dxa" w:w="1440"/>
          </w:tcPr>
          <w:p>
            <w:r>
              <w:t>33.742</w:t>
            </w:r>
          </w:p>
        </w:tc>
        <w:tc>
          <w:tcPr>
            <w:tcW w:type="dxa" w:w="1440"/>
          </w:tcPr>
          <w:p>
            <w:r>
              <w:t>1918.98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2750.516</w:t>
            </w:r>
          </w:p>
        </w:tc>
        <w:tc>
          <w:tcPr>
            <w:tcW w:type="dxa" w:w="1440"/>
          </w:tcPr>
          <w:p>
            <w:r>
              <w:t>35.59</w:t>
            </w:r>
          </w:p>
        </w:tc>
        <w:tc>
          <w:tcPr>
            <w:tcW w:type="dxa" w:w="1440"/>
          </w:tcPr>
          <w:p>
            <w:r>
              <w:t>2916.191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6128.538</w:t>
            </w:r>
          </w:p>
        </w:tc>
        <w:tc>
          <w:tcPr>
            <w:tcW w:type="dxa" w:w="1440"/>
          </w:tcPr>
          <w:p>
            <w:r>
              <w:t>37.062</w:t>
            </w:r>
          </w:p>
        </w:tc>
        <w:tc>
          <w:tcPr>
            <w:tcW w:type="dxa" w:w="1440"/>
          </w:tcPr>
          <w:p>
            <w:r>
              <w:t>5100.95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26168.465</w:t>
            </w:r>
          </w:p>
        </w:tc>
        <w:tc>
          <w:tcPr>
            <w:tcW w:type="dxa" w:w="1440"/>
          </w:tcPr>
          <w:p>
            <w:r>
              <w:t>38.976</w:t>
            </w:r>
          </w:p>
        </w:tc>
        <w:tc>
          <w:tcPr>
            <w:tcW w:type="dxa" w:w="1440"/>
          </w:tcPr>
          <w:p>
            <w:r>
              <w:t>11731.697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1363.069</w:t>
            </w:r>
          </w:p>
        </w:tc>
        <w:tc>
          <w:tcPr>
            <w:tcW w:type="dxa" w:w="1440"/>
          </w:tcPr>
          <w:p>
            <w:r>
              <w:t>33.715</w:t>
            </w:r>
          </w:p>
        </w:tc>
        <w:tc>
          <w:tcPr>
            <w:tcW w:type="dxa" w:w="1440"/>
          </w:tcPr>
          <w:p>
            <w:r>
              <w:t>1883.53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2742.793</w:t>
            </w:r>
          </w:p>
        </w:tc>
        <w:tc>
          <w:tcPr>
            <w:tcW w:type="dxa" w:w="1440"/>
          </w:tcPr>
          <w:p>
            <w:r>
              <w:t>35.574</w:t>
            </w:r>
          </w:p>
        </w:tc>
        <w:tc>
          <w:tcPr>
            <w:tcW w:type="dxa" w:w="1440"/>
          </w:tcPr>
          <w:p>
            <w:r>
              <w:t>2884.866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6115.578</w:t>
            </w:r>
          </w:p>
        </w:tc>
        <w:tc>
          <w:tcPr>
            <w:tcW w:type="dxa" w:w="1440"/>
          </w:tcPr>
          <w:p>
            <w:r>
              <w:t>37.053</w:t>
            </w:r>
          </w:p>
        </w:tc>
        <w:tc>
          <w:tcPr>
            <w:tcW w:type="dxa" w:w="1440"/>
          </w:tcPr>
          <w:p>
            <w:r>
              <w:t>4939.11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26194.734</w:t>
            </w:r>
          </w:p>
        </w:tc>
        <w:tc>
          <w:tcPr>
            <w:tcW w:type="dxa" w:w="1440"/>
          </w:tcPr>
          <w:p>
            <w:r>
              <w:t>38.978</w:t>
            </w:r>
          </w:p>
        </w:tc>
        <w:tc>
          <w:tcPr>
            <w:tcW w:type="dxa" w:w="1440"/>
          </w:tcPr>
          <w:p>
            <w:r>
              <w:t>11497.206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1427.491</w:t>
            </w:r>
          </w:p>
        </w:tc>
        <w:tc>
          <w:tcPr>
            <w:tcW w:type="dxa" w:w="1440"/>
          </w:tcPr>
          <w:p>
            <w:r>
              <w:t>33.816</w:t>
            </w:r>
          </w:p>
        </w:tc>
        <w:tc>
          <w:tcPr>
            <w:tcW w:type="dxa" w:w="1440"/>
          </w:tcPr>
          <w:p>
            <w:r>
              <w:t>1876.473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2856.305</w:t>
            </w:r>
          </w:p>
        </w:tc>
        <w:tc>
          <w:tcPr>
            <w:tcW w:type="dxa" w:w="1440"/>
          </w:tcPr>
          <w:p>
            <w:r>
              <w:t>35.632</w:t>
            </w:r>
          </w:p>
        </w:tc>
        <w:tc>
          <w:tcPr>
            <w:tcW w:type="dxa" w:w="1440"/>
          </w:tcPr>
          <w:p>
            <w:r>
              <w:t>2770.421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6361.847</w:t>
            </w:r>
          </w:p>
        </w:tc>
        <w:tc>
          <w:tcPr>
            <w:tcW w:type="dxa" w:w="1440"/>
          </w:tcPr>
          <w:p>
            <w:r>
              <w:t>37.083</w:t>
            </w:r>
          </w:p>
        </w:tc>
        <w:tc>
          <w:tcPr>
            <w:tcW w:type="dxa" w:w="1440"/>
          </w:tcPr>
          <w:p>
            <w:r>
              <w:t>4675.197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26899.942</w:t>
            </w:r>
          </w:p>
        </w:tc>
        <w:tc>
          <w:tcPr>
            <w:tcW w:type="dxa" w:w="1440"/>
          </w:tcPr>
          <w:p>
            <w:r>
              <w:t>38.959</w:t>
            </w:r>
          </w:p>
        </w:tc>
        <w:tc>
          <w:tcPr>
            <w:tcW w:type="dxa" w:w="1440"/>
          </w:tcPr>
          <w:p>
            <w:r>
              <w:t>10279.918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1453.76</w:t>
            </w:r>
          </w:p>
        </w:tc>
        <w:tc>
          <w:tcPr>
            <w:tcW w:type="dxa" w:w="1440"/>
          </w:tcPr>
          <w:p>
            <w:r>
              <w:t>33.819</w:t>
            </w:r>
          </w:p>
        </w:tc>
        <w:tc>
          <w:tcPr>
            <w:tcW w:type="dxa" w:w="1440"/>
          </w:tcPr>
          <w:p>
            <w:r>
              <w:t>1831.335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2871.796</w:t>
            </w:r>
          </w:p>
        </w:tc>
        <w:tc>
          <w:tcPr>
            <w:tcW w:type="dxa" w:w="1440"/>
          </w:tcPr>
          <w:p>
            <w:r>
              <w:t>35.603</w:t>
            </w:r>
          </w:p>
        </w:tc>
        <w:tc>
          <w:tcPr>
            <w:tcW w:type="dxa" w:w="1440"/>
          </w:tcPr>
          <w:p>
            <w:r>
              <w:t>2638.258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6387.52</w:t>
            </w:r>
          </w:p>
        </w:tc>
        <w:tc>
          <w:tcPr>
            <w:tcW w:type="dxa" w:w="1440"/>
          </w:tcPr>
          <w:p>
            <w:r>
              <w:t>37.038</w:t>
            </w:r>
          </w:p>
        </w:tc>
        <w:tc>
          <w:tcPr>
            <w:tcW w:type="dxa" w:w="1440"/>
          </w:tcPr>
          <w:p>
            <w:r>
              <w:t>4510.531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25852.495</w:t>
            </w:r>
          </w:p>
        </w:tc>
        <w:tc>
          <w:tcPr>
            <w:tcW w:type="dxa" w:w="1440"/>
          </w:tcPr>
          <w:p>
            <w:r>
              <w:t>38.855</w:t>
            </w:r>
          </w:p>
        </w:tc>
        <w:tc>
          <w:tcPr>
            <w:tcW w:type="dxa" w:w="1440"/>
          </w:tcPr>
          <w:p>
            <w:r>
              <w:t>9805.824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1364.189</w:t>
            </w:r>
          </w:p>
        </w:tc>
        <w:tc>
          <w:tcPr>
            <w:tcW w:type="dxa" w:w="1440"/>
          </w:tcPr>
          <w:p>
            <w:r>
              <w:t>33.73</w:t>
            </w:r>
          </w:p>
        </w:tc>
        <w:tc>
          <w:tcPr>
            <w:tcW w:type="dxa" w:w="1440"/>
          </w:tcPr>
          <w:p>
            <w:r>
              <w:t>1942.007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2739.825</w:t>
            </w:r>
          </w:p>
        </w:tc>
        <w:tc>
          <w:tcPr>
            <w:tcW w:type="dxa" w:w="1440"/>
          </w:tcPr>
          <w:p>
            <w:r>
              <w:t>35.578</w:t>
            </w:r>
          </w:p>
        </w:tc>
        <w:tc>
          <w:tcPr>
            <w:tcW w:type="dxa" w:w="1440"/>
          </w:tcPr>
          <w:p>
            <w:r>
              <w:t>2922.554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6097.644</w:t>
            </w:r>
          </w:p>
        </w:tc>
        <w:tc>
          <w:tcPr>
            <w:tcW w:type="dxa" w:w="1440"/>
          </w:tcPr>
          <w:p>
            <w:r>
              <w:t>37.048</w:t>
            </w:r>
          </w:p>
        </w:tc>
        <w:tc>
          <w:tcPr>
            <w:tcW w:type="dxa" w:w="1440"/>
          </w:tcPr>
          <w:p>
            <w:r>
              <w:t>5082.962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26159.433</w:t>
            </w:r>
          </w:p>
        </w:tc>
        <w:tc>
          <w:tcPr>
            <w:tcW w:type="dxa" w:w="1440"/>
          </w:tcPr>
          <w:p>
            <w:r>
              <w:t>38.976</w:t>
            </w:r>
          </w:p>
        </w:tc>
        <w:tc>
          <w:tcPr>
            <w:tcW w:type="dxa" w:w="1440"/>
          </w:tcPr>
          <w:p>
            <w:r>
              <w:t>11733.64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1370.298</w:t>
            </w:r>
          </w:p>
        </w:tc>
        <w:tc>
          <w:tcPr>
            <w:tcW w:type="dxa" w:w="1440"/>
          </w:tcPr>
          <w:p>
            <w:r>
              <w:t>33.742</w:t>
            </w:r>
          </w:p>
        </w:tc>
        <w:tc>
          <w:tcPr>
            <w:tcW w:type="dxa" w:w="1440"/>
          </w:tcPr>
          <w:p>
            <w:r>
              <w:t>1930.123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2750.516</w:t>
            </w:r>
          </w:p>
        </w:tc>
        <w:tc>
          <w:tcPr>
            <w:tcW w:type="dxa" w:w="1440"/>
          </w:tcPr>
          <w:p>
            <w:r>
              <w:t>35.59</w:t>
            </w:r>
          </w:p>
        </w:tc>
        <w:tc>
          <w:tcPr>
            <w:tcW w:type="dxa" w:w="1440"/>
          </w:tcPr>
          <w:p>
            <w:r>
              <w:t>2880.229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6128.538</w:t>
            </w:r>
          </w:p>
        </w:tc>
        <w:tc>
          <w:tcPr>
            <w:tcW w:type="dxa" w:w="1440"/>
          </w:tcPr>
          <w:p>
            <w:r>
              <w:t>37.062</w:t>
            </w:r>
          </w:p>
        </w:tc>
        <w:tc>
          <w:tcPr>
            <w:tcW w:type="dxa" w:w="1440"/>
          </w:tcPr>
          <w:p>
            <w:r>
              <w:t>4956.95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26168.465</w:t>
            </w:r>
          </w:p>
        </w:tc>
        <w:tc>
          <w:tcPr>
            <w:tcW w:type="dxa" w:w="1440"/>
          </w:tcPr>
          <w:p>
            <w:r>
              <w:t>38.976</w:t>
            </w:r>
          </w:p>
        </w:tc>
        <w:tc>
          <w:tcPr>
            <w:tcW w:type="dxa" w:w="1440"/>
          </w:tcPr>
          <w:p>
            <w:r>
              <w:t>11330.16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1370.298</w:t>
            </w:r>
          </w:p>
        </w:tc>
        <w:tc>
          <w:tcPr>
            <w:tcW w:type="dxa" w:w="1440"/>
          </w:tcPr>
          <w:p>
            <w:r>
              <w:t>33.742</w:t>
            </w:r>
          </w:p>
        </w:tc>
        <w:tc>
          <w:tcPr>
            <w:tcW w:type="dxa" w:w="1440"/>
          </w:tcPr>
          <w:p>
            <w:r>
              <w:t>1933.561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2750.516</w:t>
            </w:r>
          </w:p>
        </w:tc>
        <w:tc>
          <w:tcPr>
            <w:tcW w:type="dxa" w:w="1440"/>
          </w:tcPr>
          <w:p>
            <w:r>
              <w:t>35.59</w:t>
            </w:r>
          </w:p>
        </w:tc>
        <w:tc>
          <w:tcPr>
            <w:tcW w:type="dxa" w:w="1440"/>
          </w:tcPr>
          <w:p>
            <w:r>
              <w:t>2892.311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6128.538</w:t>
            </w:r>
          </w:p>
        </w:tc>
        <w:tc>
          <w:tcPr>
            <w:tcW w:type="dxa" w:w="1440"/>
          </w:tcPr>
          <w:p>
            <w:r>
              <w:t>37.062</w:t>
            </w:r>
          </w:p>
        </w:tc>
        <w:tc>
          <w:tcPr>
            <w:tcW w:type="dxa" w:w="1440"/>
          </w:tcPr>
          <w:p>
            <w:r>
              <w:t>4965.692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26168.465</w:t>
            </w:r>
          </w:p>
        </w:tc>
        <w:tc>
          <w:tcPr>
            <w:tcW w:type="dxa" w:w="1440"/>
          </w:tcPr>
          <w:p>
            <w:r>
              <w:t>38.976</w:t>
            </w:r>
          </w:p>
        </w:tc>
        <w:tc>
          <w:tcPr>
            <w:tcW w:type="dxa" w:w="1440"/>
          </w:tcPr>
          <w:p>
            <w:r>
              <w:t>11371.065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1370.298</w:t>
            </w:r>
          </w:p>
        </w:tc>
        <w:tc>
          <w:tcPr>
            <w:tcW w:type="dxa" w:w="1440"/>
          </w:tcPr>
          <w:p>
            <w:r>
              <w:t>33.742</w:t>
            </w:r>
          </w:p>
        </w:tc>
        <w:tc>
          <w:tcPr>
            <w:tcW w:type="dxa" w:w="1440"/>
          </w:tcPr>
          <w:p>
            <w:r>
              <w:t>1926.522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2750.516</w:t>
            </w:r>
          </w:p>
        </w:tc>
        <w:tc>
          <w:tcPr>
            <w:tcW w:type="dxa" w:w="1440"/>
          </w:tcPr>
          <w:p>
            <w:r>
              <w:t>35.59</w:t>
            </w:r>
          </w:p>
        </w:tc>
        <w:tc>
          <w:tcPr>
            <w:tcW w:type="dxa" w:w="1440"/>
          </w:tcPr>
          <w:p>
            <w:r>
              <w:t>2882.99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6128.538</w:t>
            </w:r>
          </w:p>
        </w:tc>
        <w:tc>
          <w:tcPr>
            <w:tcW w:type="dxa" w:w="1440"/>
          </w:tcPr>
          <w:p>
            <w:r>
              <w:t>37.062</w:t>
            </w:r>
          </w:p>
        </w:tc>
        <w:tc>
          <w:tcPr>
            <w:tcW w:type="dxa" w:w="1440"/>
          </w:tcPr>
          <w:p>
            <w:r>
              <w:t>4920.48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26168.465</w:t>
            </w:r>
          </w:p>
        </w:tc>
        <w:tc>
          <w:tcPr>
            <w:tcW w:type="dxa" w:w="1440"/>
          </w:tcPr>
          <w:p>
            <w:r>
              <w:t>38.976</w:t>
            </w:r>
          </w:p>
        </w:tc>
        <w:tc>
          <w:tcPr>
            <w:tcW w:type="dxa" w:w="1440"/>
          </w:tcPr>
          <w:p>
            <w:r>
              <w:t>11330.005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1370.298</w:t>
            </w:r>
          </w:p>
        </w:tc>
        <w:tc>
          <w:tcPr>
            <w:tcW w:type="dxa" w:w="1440"/>
          </w:tcPr>
          <w:p>
            <w:r>
              <w:t>33.742</w:t>
            </w:r>
          </w:p>
        </w:tc>
        <w:tc>
          <w:tcPr>
            <w:tcW w:type="dxa" w:w="1440"/>
          </w:tcPr>
          <w:p>
            <w:r>
              <w:t>1925.043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2750.516</w:t>
            </w:r>
          </w:p>
        </w:tc>
        <w:tc>
          <w:tcPr>
            <w:tcW w:type="dxa" w:w="1440"/>
          </w:tcPr>
          <w:p>
            <w:r>
              <w:t>35.59</w:t>
            </w:r>
          </w:p>
        </w:tc>
        <w:tc>
          <w:tcPr>
            <w:tcW w:type="dxa" w:w="1440"/>
          </w:tcPr>
          <w:p>
            <w:r>
              <w:t>2891.263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6128.538</w:t>
            </w:r>
          </w:p>
        </w:tc>
        <w:tc>
          <w:tcPr>
            <w:tcW w:type="dxa" w:w="1440"/>
          </w:tcPr>
          <w:p>
            <w:r>
              <w:t>37.062</w:t>
            </w:r>
          </w:p>
        </w:tc>
        <w:tc>
          <w:tcPr>
            <w:tcW w:type="dxa" w:w="1440"/>
          </w:tcPr>
          <w:p>
            <w:r>
              <w:t>4988.797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26168.465</w:t>
            </w:r>
          </w:p>
        </w:tc>
        <w:tc>
          <w:tcPr>
            <w:tcW w:type="dxa" w:w="1440"/>
          </w:tcPr>
          <w:p>
            <w:r>
              <w:t>38.976</w:t>
            </w:r>
          </w:p>
        </w:tc>
        <w:tc>
          <w:tcPr>
            <w:tcW w:type="dxa" w:w="1440"/>
          </w:tcPr>
          <w:p>
            <w:r>
              <w:t>11395.817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1370.298</w:t>
            </w:r>
          </w:p>
        </w:tc>
        <w:tc>
          <w:tcPr>
            <w:tcW w:type="dxa" w:w="1440"/>
          </w:tcPr>
          <w:p>
            <w:r>
              <w:t>33.742</w:t>
            </w:r>
          </w:p>
        </w:tc>
        <w:tc>
          <w:tcPr>
            <w:tcW w:type="dxa" w:w="1440"/>
          </w:tcPr>
          <w:p>
            <w:r>
              <w:t>1931.256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2750.516</w:t>
            </w:r>
          </w:p>
        </w:tc>
        <w:tc>
          <w:tcPr>
            <w:tcW w:type="dxa" w:w="1440"/>
          </w:tcPr>
          <w:p>
            <w:r>
              <w:t>35.59</w:t>
            </w:r>
          </w:p>
        </w:tc>
        <w:tc>
          <w:tcPr>
            <w:tcW w:type="dxa" w:w="1440"/>
          </w:tcPr>
          <w:p>
            <w:r>
              <w:t>2896.424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6128.538</w:t>
            </w:r>
          </w:p>
        </w:tc>
        <w:tc>
          <w:tcPr>
            <w:tcW w:type="dxa" w:w="1440"/>
          </w:tcPr>
          <w:p>
            <w:r>
              <w:t>37.062</w:t>
            </w:r>
          </w:p>
        </w:tc>
        <w:tc>
          <w:tcPr>
            <w:tcW w:type="dxa" w:w="1440"/>
          </w:tcPr>
          <w:p>
            <w:r>
              <w:t>4956.872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26168.465</w:t>
            </w:r>
          </w:p>
        </w:tc>
        <w:tc>
          <w:tcPr>
            <w:tcW w:type="dxa" w:w="1440"/>
          </w:tcPr>
          <w:p>
            <w:r>
              <w:t>38.976</w:t>
            </w:r>
          </w:p>
        </w:tc>
        <w:tc>
          <w:tcPr>
            <w:tcW w:type="dxa" w:w="1440"/>
          </w:tcPr>
          <w:p>
            <w:r>
              <w:t>11330.621</w:t>
            </w:r>
          </w:p>
        </w:tc>
      </w:tr>
    </w:tbl>
    <w:p>
      <w:r>
        <w:br w:type="page"/>
      </w:r>
    </w:p>
    <w:p>
      <w:pPr>
        <w:pStyle w:val="Heading1"/>
      </w:pPr>
      <w:r>
        <w:t>SEQ_BasketballDrill_832x480_5</w:t>
      </w:r>
    </w:p>
    <w:p>
      <w:r>
        <w:t>Table from sheet 'SEQ_BasketballDrill_832x480_5' in vtm_report.xlsx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tool</w:t>
            </w:r>
          </w:p>
        </w:tc>
        <w:tc>
          <w:tcPr>
            <w:tcW w:type="dxa" w:w="1440"/>
          </w:tcPr>
          <w:p>
            <w:r>
              <w:t>qp</w:t>
            </w:r>
          </w:p>
        </w:tc>
        <w:tc>
          <w:tcPr>
            <w:tcW w:type="dxa" w:w="1440"/>
          </w:tcPr>
          <w:p>
            <w:r>
              <w:t>bitrate_kbps</w:t>
            </w:r>
          </w:p>
        </w:tc>
        <w:tc>
          <w:tcPr>
            <w:tcW w:type="dxa" w:w="1440"/>
          </w:tcPr>
          <w:p>
            <w:r>
              <w:t>psnr_yuv</w:t>
            </w:r>
          </w:p>
        </w:tc>
        <w:tc>
          <w:tcPr>
            <w:tcW w:type="dxa" w:w="1440"/>
          </w:tcPr>
          <w:p>
            <w:r>
              <w:t>enc_time_s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1575.018</w:t>
            </w:r>
          </w:p>
        </w:tc>
        <w:tc>
          <w:tcPr>
            <w:tcW w:type="dxa" w:w="1440"/>
          </w:tcPr>
          <w:p>
            <w:r>
              <w:t>30.462</w:t>
            </w:r>
          </w:p>
        </w:tc>
        <w:tc>
          <w:tcPr>
            <w:tcW w:type="dxa" w:w="1440"/>
          </w:tcPr>
          <w:p>
            <w:r>
              <w:t>2383.527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3042.327</w:t>
            </w:r>
          </w:p>
        </w:tc>
        <w:tc>
          <w:tcPr>
            <w:tcW w:type="dxa" w:w="1440"/>
          </w:tcPr>
          <w:p>
            <w:r>
              <w:t>33.237</w:t>
            </w:r>
          </w:p>
        </w:tc>
        <w:tc>
          <w:tcPr>
            <w:tcW w:type="dxa" w:w="1440"/>
          </w:tcPr>
          <w:p>
            <w:r>
              <w:t>3211.629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5723.406</w:t>
            </w:r>
          </w:p>
        </w:tc>
        <w:tc>
          <w:tcPr>
            <w:tcW w:type="dxa" w:w="1440"/>
          </w:tcPr>
          <w:p>
            <w:r>
              <w:t>36.335</w:t>
            </w:r>
          </w:p>
        </w:tc>
        <w:tc>
          <w:tcPr>
            <w:tcW w:type="dxa" w:w="1440"/>
          </w:tcPr>
          <w:p>
            <w:r>
              <w:t>3919.861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11419.188</w:t>
            </w:r>
          </w:p>
        </w:tc>
        <w:tc>
          <w:tcPr>
            <w:tcW w:type="dxa" w:w="1440"/>
          </w:tcPr>
          <w:p>
            <w:r>
              <w:t>40.46</w:t>
            </w:r>
          </w:p>
        </w:tc>
        <w:tc>
          <w:tcPr>
            <w:tcW w:type="dxa" w:w="1440"/>
          </w:tcPr>
          <w:p>
            <w:r>
              <w:t>5326.684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1568.097</w:t>
            </w:r>
          </w:p>
        </w:tc>
        <w:tc>
          <w:tcPr>
            <w:tcW w:type="dxa" w:w="1440"/>
          </w:tcPr>
          <w:p>
            <w:r>
              <w:t>30.381</w:t>
            </w:r>
          </w:p>
        </w:tc>
        <w:tc>
          <w:tcPr>
            <w:tcW w:type="dxa" w:w="1440"/>
          </w:tcPr>
          <w:p>
            <w:r>
              <w:t>2329.945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3046.352</w:t>
            </w:r>
          </w:p>
        </w:tc>
        <w:tc>
          <w:tcPr>
            <w:tcW w:type="dxa" w:w="1440"/>
          </w:tcPr>
          <w:p>
            <w:r>
              <w:t>33.203</w:t>
            </w:r>
          </w:p>
        </w:tc>
        <w:tc>
          <w:tcPr>
            <w:tcW w:type="dxa" w:w="1440"/>
          </w:tcPr>
          <w:p>
            <w:r>
              <w:t>3169.609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5725.915</w:t>
            </w:r>
          </w:p>
        </w:tc>
        <w:tc>
          <w:tcPr>
            <w:tcW w:type="dxa" w:w="1440"/>
          </w:tcPr>
          <w:p>
            <w:r>
              <w:t>36.295</w:t>
            </w:r>
          </w:p>
        </w:tc>
        <w:tc>
          <w:tcPr>
            <w:tcW w:type="dxa" w:w="1440"/>
          </w:tcPr>
          <w:p>
            <w:r>
              <w:t>3803.32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11407.224</w:t>
            </w:r>
          </w:p>
        </w:tc>
        <w:tc>
          <w:tcPr>
            <w:tcW w:type="dxa" w:w="1440"/>
          </w:tcPr>
          <w:p>
            <w:r>
              <w:t>40.462</w:t>
            </w:r>
          </w:p>
        </w:tc>
        <w:tc>
          <w:tcPr>
            <w:tcW w:type="dxa" w:w="1440"/>
          </w:tcPr>
          <w:p>
            <w:r>
              <w:t>5164.316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1625.685</w:t>
            </w:r>
          </w:p>
        </w:tc>
        <w:tc>
          <w:tcPr>
            <w:tcW w:type="dxa" w:w="1440"/>
          </w:tcPr>
          <w:p>
            <w:r>
              <w:t>30.548</w:t>
            </w:r>
          </w:p>
        </w:tc>
        <w:tc>
          <w:tcPr>
            <w:tcW w:type="dxa" w:w="1440"/>
          </w:tcPr>
          <w:p>
            <w:r>
              <w:t>2266.668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3136.642</w:t>
            </w:r>
          </w:p>
        </w:tc>
        <w:tc>
          <w:tcPr>
            <w:tcW w:type="dxa" w:w="1440"/>
          </w:tcPr>
          <w:p>
            <w:r>
              <w:t>33.308</w:t>
            </w:r>
          </w:p>
        </w:tc>
        <w:tc>
          <w:tcPr>
            <w:tcW w:type="dxa" w:w="1440"/>
          </w:tcPr>
          <w:p>
            <w:r>
              <w:t>2835.759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5876.267</w:t>
            </w:r>
          </w:p>
        </w:tc>
        <w:tc>
          <w:tcPr>
            <w:tcW w:type="dxa" w:w="1440"/>
          </w:tcPr>
          <w:p>
            <w:r>
              <w:t>36.356</w:t>
            </w:r>
          </w:p>
        </w:tc>
        <w:tc>
          <w:tcPr>
            <w:tcW w:type="dxa" w:w="1440"/>
          </w:tcPr>
          <w:p>
            <w:r>
              <w:t>3477.733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11652.982</w:t>
            </w:r>
          </w:p>
        </w:tc>
        <w:tc>
          <w:tcPr>
            <w:tcW w:type="dxa" w:w="1440"/>
          </w:tcPr>
          <w:p>
            <w:r>
              <w:t>40.409</w:t>
            </w:r>
          </w:p>
        </w:tc>
        <w:tc>
          <w:tcPr>
            <w:tcW w:type="dxa" w:w="1440"/>
          </w:tcPr>
          <w:p>
            <w:r>
              <w:t>4549.09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1572.012</w:t>
            </w:r>
          </w:p>
        </w:tc>
        <w:tc>
          <w:tcPr>
            <w:tcW w:type="dxa" w:w="1440"/>
          </w:tcPr>
          <w:p>
            <w:r>
              <w:t>30.354</w:t>
            </w:r>
          </w:p>
        </w:tc>
        <w:tc>
          <w:tcPr>
            <w:tcW w:type="dxa" w:w="1440"/>
          </w:tcPr>
          <w:p>
            <w:r>
              <w:t>2121.958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3034.012</w:t>
            </w:r>
          </w:p>
        </w:tc>
        <w:tc>
          <w:tcPr>
            <w:tcW w:type="dxa" w:w="1440"/>
          </w:tcPr>
          <w:p>
            <w:r>
              <w:t>33.039</w:t>
            </w:r>
          </w:p>
        </w:tc>
        <w:tc>
          <w:tcPr>
            <w:tcW w:type="dxa" w:w="1440"/>
          </w:tcPr>
          <w:p>
            <w:r>
              <w:t>2561.078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5699.382</w:t>
            </w:r>
          </w:p>
        </w:tc>
        <w:tc>
          <w:tcPr>
            <w:tcW w:type="dxa" w:w="1440"/>
          </w:tcPr>
          <w:p>
            <w:r>
              <w:t>35.998</w:t>
            </w:r>
          </w:p>
        </w:tc>
        <w:tc>
          <w:tcPr>
            <w:tcW w:type="dxa" w:w="1440"/>
          </w:tcPr>
          <w:p>
            <w:r>
              <w:t>3148.579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11334.933</w:t>
            </w:r>
          </w:p>
        </w:tc>
        <w:tc>
          <w:tcPr>
            <w:tcW w:type="dxa" w:w="1440"/>
          </w:tcPr>
          <w:p>
            <w:r>
              <w:t>39.95</w:t>
            </w:r>
          </w:p>
        </w:tc>
        <w:tc>
          <w:tcPr>
            <w:tcW w:type="dxa" w:w="1440"/>
          </w:tcPr>
          <w:p>
            <w:r>
              <w:t>4004.558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1571.867</w:t>
            </w:r>
          </w:p>
        </w:tc>
        <w:tc>
          <w:tcPr>
            <w:tcW w:type="dxa" w:w="1440"/>
          </w:tcPr>
          <w:p>
            <w:r>
              <w:t>30.451</w:t>
            </w:r>
          </w:p>
        </w:tc>
        <w:tc>
          <w:tcPr>
            <w:tcW w:type="dxa" w:w="1440"/>
          </w:tcPr>
          <w:p>
            <w:r>
              <w:t>2381.432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3042.085</w:t>
            </w:r>
          </w:p>
        </w:tc>
        <w:tc>
          <w:tcPr>
            <w:tcW w:type="dxa" w:w="1440"/>
          </w:tcPr>
          <w:p>
            <w:r>
              <w:t>33.228</w:t>
            </w:r>
          </w:p>
        </w:tc>
        <w:tc>
          <w:tcPr>
            <w:tcW w:type="dxa" w:w="1440"/>
          </w:tcPr>
          <w:p>
            <w:r>
              <w:t>3212.091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5721.782</w:t>
            </w:r>
          </w:p>
        </w:tc>
        <w:tc>
          <w:tcPr>
            <w:tcW w:type="dxa" w:w="1440"/>
          </w:tcPr>
          <w:p>
            <w:r>
              <w:t>36.327</w:t>
            </w:r>
          </w:p>
        </w:tc>
        <w:tc>
          <w:tcPr>
            <w:tcW w:type="dxa" w:w="1440"/>
          </w:tcPr>
          <w:p>
            <w:r>
              <w:t>3912.641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11410.449</w:t>
            </w:r>
          </w:p>
        </w:tc>
        <w:tc>
          <w:tcPr>
            <w:tcW w:type="dxa" w:w="1440"/>
          </w:tcPr>
          <w:p>
            <w:r>
              <w:t>40.463</w:t>
            </w:r>
          </w:p>
        </w:tc>
        <w:tc>
          <w:tcPr>
            <w:tcW w:type="dxa" w:w="1440"/>
          </w:tcPr>
          <w:p>
            <w:r>
              <w:t>5322.178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1575.018</w:t>
            </w:r>
          </w:p>
        </w:tc>
        <w:tc>
          <w:tcPr>
            <w:tcW w:type="dxa" w:w="1440"/>
          </w:tcPr>
          <w:p>
            <w:r>
              <w:t>30.462</w:t>
            </w:r>
          </w:p>
        </w:tc>
        <w:tc>
          <w:tcPr>
            <w:tcW w:type="dxa" w:w="1440"/>
          </w:tcPr>
          <w:p>
            <w:r>
              <w:t>2374.887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3042.327</w:t>
            </w:r>
          </w:p>
        </w:tc>
        <w:tc>
          <w:tcPr>
            <w:tcW w:type="dxa" w:w="1440"/>
          </w:tcPr>
          <w:p>
            <w:r>
              <w:t>33.237</w:t>
            </w:r>
          </w:p>
        </w:tc>
        <w:tc>
          <w:tcPr>
            <w:tcW w:type="dxa" w:w="1440"/>
          </w:tcPr>
          <w:p>
            <w:r>
              <w:t>3213.98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5723.406</w:t>
            </w:r>
          </w:p>
        </w:tc>
        <w:tc>
          <w:tcPr>
            <w:tcW w:type="dxa" w:w="1440"/>
          </w:tcPr>
          <w:p>
            <w:r>
              <w:t>36.335</w:t>
            </w:r>
          </w:p>
        </w:tc>
        <w:tc>
          <w:tcPr>
            <w:tcW w:type="dxa" w:w="1440"/>
          </w:tcPr>
          <w:p>
            <w:r>
              <w:t>3917.093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11419.188</w:t>
            </w:r>
          </w:p>
        </w:tc>
        <w:tc>
          <w:tcPr>
            <w:tcW w:type="dxa" w:w="1440"/>
          </w:tcPr>
          <w:p>
            <w:r>
              <w:t>40.46</w:t>
            </w:r>
          </w:p>
        </w:tc>
        <w:tc>
          <w:tcPr>
            <w:tcW w:type="dxa" w:w="1440"/>
          </w:tcPr>
          <w:p>
            <w:r>
              <w:t>5340.714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1575.018</w:t>
            </w:r>
          </w:p>
        </w:tc>
        <w:tc>
          <w:tcPr>
            <w:tcW w:type="dxa" w:w="1440"/>
          </w:tcPr>
          <w:p>
            <w:r>
              <w:t>30.462</w:t>
            </w:r>
          </w:p>
        </w:tc>
        <w:tc>
          <w:tcPr>
            <w:tcW w:type="dxa" w:w="1440"/>
          </w:tcPr>
          <w:p>
            <w:r>
              <w:t>2375.413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3042.327</w:t>
            </w:r>
          </w:p>
        </w:tc>
        <w:tc>
          <w:tcPr>
            <w:tcW w:type="dxa" w:w="1440"/>
          </w:tcPr>
          <w:p>
            <w:r>
              <w:t>33.237</w:t>
            </w:r>
          </w:p>
        </w:tc>
        <w:tc>
          <w:tcPr>
            <w:tcW w:type="dxa" w:w="1440"/>
          </w:tcPr>
          <w:p>
            <w:r>
              <w:t>3209.731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5723.406</w:t>
            </w:r>
          </w:p>
        </w:tc>
        <w:tc>
          <w:tcPr>
            <w:tcW w:type="dxa" w:w="1440"/>
          </w:tcPr>
          <w:p>
            <w:r>
              <w:t>36.335</w:t>
            </w:r>
          </w:p>
        </w:tc>
        <w:tc>
          <w:tcPr>
            <w:tcW w:type="dxa" w:w="1440"/>
          </w:tcPr>
          <w:p>
            <w:r>
              <w:t>3915.164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11419.188</w:t>
            </w:r>
          </w:p>
        </w:tc>
        <w:tc>
          <w:tcPr>
            <w:tcW w:type="dxa" w:w="1440"/>
          </w:tcPr>
          <w:p>
            <w:r>
              <w:t>40.46</w:t>
            </w:r>
          </w:p>
        </w:tc>
        <w:tc>
          <w:tcPr>
            <w:tcW w:type="dxa" w:w="1440"/>
          </w:tcPr>
          <w:p>
            <w:r>
              <w:t>5324.667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1575.018</w:t>
            </w:r>
          </w:p>
        </w:tc>
        <w:tc>
          <w:tcPr>
            <w:tcW w:type="dxa" w:w="1440"/>
          </w:tcPr>
          <w:p>
            <w:r>
              <w:t>30.462</w:t>
            </w:r>
          </w:p>
        </w:tc>
        <w:tc>
          <w:tcPr>
            <w:tcW w:type="dxa" w:w="1440"/>
          </w:tcPr>
          <w:p>
            <w:r>
              <w:t>2377.647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3042.327</w:t>
            </w:r>
          </w:p>
        </w:tc>
        <w:tc>
          <w:tcPr>
            <w:tcW w:type="dxa" w:w="1440"/>
          </w:tcPr>
          <w:p>
            <w:r>
              <w:t>33.237</w:t>
            </w:r>
          </w:p>
        </w:tc>
        <w:tc>
          <w:tcPr>
            <w:tcW w:type="dxa" w:w="1440"/>
          </w:tcPr>
          <w:p>
            <w:r>
              <w:t>3213.356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5723.406</w:t>
            </w:r>
          </w:p>
        </w:tc>
        <w:tc>
          <w:tcPr>
            <w:tcW w:type="dxa" w:w="1440"/>
          </w:tcPr>
          <w:p>
            <w:r>
              <w:t>36.335</w:t>
            </w:r>
          </w:p>
        </w:tc>
        <w:tc>
          <w:tcPr>
            <w:tcW w:type="dxa" w:w="1440"/>
          </w:tcPr>
          <w:p>
            <w:r>
              <w:t>3931.677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11419.188</w:t>
            </w:r>
          </w:p>
        </w:tc>
        <w:tc>
          <w:tcPr>
            <w:tcW w:type="dxa" w:w="1440"/>
          </w:tcPr>
          <w:p>
            <w:r>
              <w:t>40.46</w:t>
            </w:r>
          </w:p>
        </w:tc>
        <w:tc>
          <w:tcPr>
            <w:tcW w:type="dxa" w:w="1440"/>
          </w:tcPr>
          <w:p>
            <w:r>
              <w:t>5323.23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1575.018</w:t>
            </w:r>
          </w:p>
        </w:tc>
        <w:tc>
          <w:tcPr>
            <w:tcW w:type="dxa" w:w="1440"/>
          </w:tcPr>
          <w:p>
            <w:r>
              <w:t>30.462</w:t>
            </w:r>
          </w:p>
        </w:tc>
        <w:tc>
          <w:tcPr>
            <w:tcW w:type="dxa" w:w="1440"/>
          </w:tcPr>
          <w:p>
            <w:r>
              <w:t>2370.921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3042.327</w:t>
            </w:r>
          </w:p>
        </w:tc>
        <w:tc>
          <w:tcPr>
            <w:tcW w:type="dxa" w:w="1440"/>
          </w:tcPr>
          <w:p>
            <w:r>
              <w:t>33.237</w:t>
            </w:r>
          </w:p>
        </w:tc>
        <w:tc>
          <w:tcPr>
            <w:tcW w:type="dxa" w:w="1440"/>
          </w:tcPr>
          <w:p>
            <w:r>
              <w:t>3217.534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5723.406</w:t>
            </w:r>
          </w:p>
        </w:tc>
        <w:tc>
          <w:tcPr>
            <w:tcW w:type="dxa" w:w="1440"/>
          </w:tcPr>
          <w:p>
            <w:r>
              <w:t>36.335</w:t>
            </w:r>
          </w:p>
        </w:tc>
        <w:tc>
          <w:tcPr>
            <w:tcW w:type="dxa" w:w="1440"/>
          </w:tcPr>
          <w:p>
            <w:r>
              <w:t>3924.145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11419.188</w:t>
            </w:r>
          </w:p>
        </w:tc>
        <w:tc>
          <w:tcPr>
            <w:tcW w:type="dxa" w:w="1440"/>
          </w:tcPr>
          <w:p>
            <w:r>
              <w:t>40.46</w:t>
            </w:r>
          </w:p>
        </w:tc>
        <w:tc>
          <w:tcPr>
            <w:tcW w:type="dxa" w:w="1440"/>
          </w:tcPr>
          <w:p>
            <w:r>
              <w:t>5329.017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1575.018</w:t>
            </w:r>
          </w:p>
        </w:tc>
        <w:tc>
          <w:tcPr>
            <w:tcW w:type="dxa" w:w="1440"/>
          </w:tcPr>
          <w:p>
            <w:r>
              <w:t>30.462</w:t>
            </w:r>
          </w:p>
        </w:tc>
        <w:tc>
          <w:tcPr>
            <w:tcW w:type="dxa" w:w="1440"/>
          </w:tcPr>
          <w:p>
            <w:r>
              <w:t>2380.163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3042.327</w:t>
            </w:r>
          </w:p>
        </w:tc>
        <w:tc>
          <w:tcPr>
            <w:tcW w:type="dxa" w:w="1440"/>
          </w:tcPr>
          <w:p>
            <w:r>
              <w:t>33.237</w:t>
            </w:r>
          </w:p>
        </w:tc>
        <w:tc>
          <w:tcPr>
            <w:tcW w:type="dxa" w:w="1440"/>
          </w:tcPr>
          <w:p>
            <w:r>
              <w:t>3210.764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5723.406</w:t>
            </w:r>
          </w:p>
        </w:tc>
        <w:tc>
          <w:tcPr>
            <w:tcW w:type="dxa" w:w="1440"/>
          </w:tcPr>
          <w:p>
            <w:r>
              <w:t>36.335</w:t>
            </w:r>
          </w:p>
        </w:tc>
        <w:tc>
          <w:tcPr>
            <w:tcW w:type="dxa" w:w="1440"/>
          </w:tcPr>
          <w:p>
            <w:r>
              <w:t>3912.009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11419.188</w:t>
            </w:r>
          </w:p>
        </w:tc>
        <w:tc>
          <w:tcPr>
            <w:tcW w:type="dxa" w:w="1440"/>
          </w:tcPr>
          <w:p>
            <w:r>
              <w:t>40.46</w:t>
            </w:r>
          </w:p>
        </w:tc>
        <w:tc>
          <w:tcPr>
            <w:tcW w:type="dxa" w:w="1440"/>
          </w:tcPr>
          <w:p>
            <w:r>
              <w:t>5333.585</w:t>
            </w:r>
          </w:p>
        </w:tc>
      </w:tr>
    </w:tbl>
    <w:p>
      <w:r>
        <w:br w:type="page"/>
      </w:r>
    </w:p>
    <w:p>
      <w:pPr>
        <w:pStyle w:val="Heading1"/>
      </w:pPr>
      <w:r>
        <w:t>SEQ_BasketballDrive_1920x1080</w:t>
      </w:r>
    </w:p>
    <w:p>
      <w:r>
        <w:t>Table from sheet 'SEQ_BasketballDrive_1920x1080' in vtm_report.xlsx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tool</w:t>
            </w:r>
          </w:p>
        </w:tc>
        <w:tc>
          <w:tcPr>
            <w:tcW w:type="dxa" w:w="1440"/>
          </w:tcPr>
          <w:p>
            <w:r>
              <w:t>qp</w:t>
            </w:r>
          </w:p>
        </w:tc>
        <w:tc>
          <w:tcPr>
            <w:tcW w:type="dxa" w:w="1440"/>
          </w:tcPr>
          <w:p>
            <w:r>
              <w:t>bitrate_kbps</w:t>
            </w:r>
          </w:p>
        </w:tc>
        <w:tc>
          <w:tcPr>
            <w:tcW w:type="dxa" w:w="1440"/>
          </w:tcPr>
          <w:p>
            <w:r>
              <w:t>psnr_yuv</w:t>
            </w:r>
          </w:p>
        </w:tc>
        <w:tc>
          <w:tcPr>
            <w:tcW w:type="dxa" w:w="1440"/>
          </w:tcPr>
          <w:p>
            <w:r>
              <w:t>enc_time_s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966.994</w:t>
            </w:r>
          </w:p>
        </w:tc>
        <w:tc>
          <w:tcPr>
            <w:tcW w:type="dxa" w:w="1440"/>
          </w:tcPr>
          <w:p>
            <w:r>
              <w:t>37.09</w:t>
            </w:r>
          </w:p>
        </w:tc>
        <w:tc>
          <w:tcPr>
            <w:tcW w:type="dxa" w:w="1440"/>
          </w:tcPr>
          <w:p>
            <w:r>
              <w:t>3049.644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1812.764</w:t>
            </w:r>
          </w:p>
        </w:tc>
        <w:tc>
          <w:tcPr>
            <w:tcW w:type="dxa" w:w="1440"/>
          </w:tcPr>
          <w:p>
            <w:r>
              <w:t>38.809</w:t>
            </w:r>
          </w:p>
        </w:tc>
        <w:tc>
          <w:tcPr>
            <w:tcW w:type="dxa" w:w="1440"/>
          </w:tcPr>
          <w:p>
            <w:r>
              <w:t>5120.349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3542.303</w:t>
            </w:r>
          </w:p>
        </w:tc>
        <w:tc>
          <w:tcPr>
            <w:tcW w:type="dxa" w:w="1440"/>
          </w:tcPr>
          <w:p>
            <w:r>
              <w:t>40.174</w:t>
            </w:r>
          </w:p>
        </w:tc>
        <w:tc>
          <w:tcPr>
            <w:tcW w:type="dxa" w:w="1440"/>
          </w:tcPr>
          <w:p>
            <w:r>
              <w:t>8331.329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7908.024</w:t>
            </w:r>
          </w:p>
        </w:tc>
        <w:tc>
          <w:tcPr>
            <w:tcW w:type="dxa" w:w="1440"/>
          </w:tcPr>
          <w:p>
            <w:r>
              <w:t>41.181</w:t>
            </w:r>
          </w:p>
        </w:tc>
        <w:tc>
          <w:tcPr>
            <w:tcW w:type="dxa" w:w="1440"/>
          </w:tcPr>
          <w:p>
            <w:r>
              <w:t>13133.456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971.115</w:t>
            </w:r>
          </w:p>
        </w:tc>
        <w:tc>
          <w:tcPr>
            <w:tcW w:type="dxa" w:w="1440"/>
          </w:tcPr>
          <w:p>
            <w:r>
              <w:t>36.995</w:t>
            </w:r>
          </w:p>
        </w:tc>
        <w:tc>
          <w:tcPr>
            <w:tcW w:type="dxa" w:w="1440"/>
          </w:tcPr>
          <w:p>
            <w:r>
              <w:t>3039.55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1807.345</w:t>
            </w:r>
          </w:p>
        </w:tc>
        <w:tc>
          <w:tcPr>
            <w:tcW w:type="dxa" w:w="1440"/>
          </w:tcPr>
          <w:p>
            <w:r>
              <w:t>38.74</w:t>
            </w:r>
          </w:p>
        </w:tc>
        <w:tc>
          <w:tcPr>
            <w:tcW w:type="dxa" w:w="1440"/>
          </w:tcPr>
          <w:p>
            <w:r>
              <w:t>5086.56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3534.339</w:t>
            </w:r>
          </w:p>
        </w:tc>
        <w:tc>
          <w:tcPr>
            <w:tcW w:type="dxa" w:w="1440"/>
          </w:tcPr>
          <w:p>
            <w:r>
              <w:t>40.139</w:t>
            </w:r>
          </w:p>
        </w:tc>
        <w:tc>
          <w:tcPr>
            <w:tcW w:type="dxa" w:w="1440"/>
          </w:tcPr>
          <w:p>
            <w:r>
              <w:t>8232.582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7916.388</w:t>
            </w:r>
          </w:p>
        </w:tc>
        <w:tc>
          <w:tcPr>
            <w:tcW w:type="dxa" w:w="1440"/>
          </w:tcPr>
          <w:p>
            <w:r>
              <w:t>41.171</w:t>
            </w:r>
          </w:p>
        </w:tc>
        <w:tc>
          <w:tcPr>
            <w:tcW w:type="dxa" w:w="1440"/>
          </w:tcPr>
          <w:p>
            <w:r>
              <w:t>12957.673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1007.297</w:t>
            </w:r>
          </w:p>
        </w:tc>
        <w:tc>
          <w:tcPr>
            <w:tcW w:type="dxa" w:w="1440"/>
          </w:tcPr>
          <w:p>
            <w:r>
              <w:t>37.155</w:t>
            </w:r>
          </w:p>
        </w:tc>
        <w:tc>
          <w:tcPr>
            <w:tcW w:type="dxa" w:w="1440"/>
          </w:tcPr>
          <w:p>
            <w:r>
              <w:t>3103.744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1875.988</w:t>
            </w:r>
          </w:p>
        </w:tc>
        <w:tc>
          <w:tcPr>
            <w:tcW w:type="dxa" w:w="1440"/>
          </w:tcPr>
          <w:p>
            <w:r>
              <w:t>38.852</w:t>
            </w:r>
          </w:p>
        </w:tc>
        <w:tc>
          <w:tcPr>
            <w:tcW w:type="dxa" w:w="1440"/>
          </w:tcPr>
          <w:p>
            <w:r>
              <w:t>5142.013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3665.103</w:t>
            </w:r>
          </w:p>
        </w:tc>
        <w:tc>
          <w:tcPr>
            <w:tcW w:type="dxa" w:w="1440"/>
          </w:tcPr>
          <w:p>
            <w:r>
              <w:t>40.202</w:t>
            </w:r>
          </w:p>
        </w:tc>
        <w:tc>
          <w:tcPr>
            <w:tcW w:type="dxa" w:w="1440"/>
          </w:tcPr>
          <w:p>
            <w:r>
              <w:t>8185.564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8129.903</w:t>
            </w:r>
          </w:p>
        </w:tc>
        <w:tc>
          <w:tcPr>
            <w:tcW w:type="dxa" w:w="1440"/>
          </w:tcPr>
          <w:p>
            <w:r>
              <w:t>41.187</w:t>
            </w:r>
          </w:p>
        </w:tc>
        <w:tc>
          <w:tcPr>
            <w:tcW w:type="dxa" w:w="1440"/>
          </w:tcPr>
          <w:p>
            <w:r>
              <w:t>12455.456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998.436</w:t>
            </w:r>
          </w:p>
        </w:tc>
        <w:tc>
          <w:tcPr>
            <w:tcW w:type="dxa" w:w="1440"/>
          </w:tcPr>
          <w:p>
            <w:r>
              <w:t>37.047</w:t>
            </w:r>
          </w:p>
        </w:tc>
        <w:tc>
          <w:tcPr>
            <w:tcW w:type="dxa" w:w="1440"/>
          </w:tcPr>
          <w:p>
            <w:r>
              <w:t>3000.829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1865.733</w:t>
            </w:r>
          </w:p>
        </w:tc>
        <w:tc>
          <w:tcPr>
            <w:tcW w:type="dxa" w:w="1440"/>
          </w:tcPr>
          <w:p>
            <w:r>
              <w:t>38.74</w:t>
            </w:r>
          </w:p>
        </w:tc>
        <w:tc>
          <w:tcPr>
            <w:tcW w:type="dxa" w:w="1440"/>
          </w:tcPr>
          <w:p>
            <w:r>
              <w:t>4862.106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3650.97</w:t>
            </w:r>
          </w:p>
        </w:tc>
        <w:tc>
          <w:tcPr>
            <w:tcW w:type="dxa" w:w="1440"/>
          </w:tcPr>
          <w:p>
            <w:r>
              <w:t>40.099</w:t>
            </w:r>
          </w:p>
        </w:tc>
        <w:tc>
          <w:tcPr>
            <w:tcW w:type="dxa" w:w="1440"/>
          </w:tcPr>
          <w:p>
            <w:r>
              <w:t>7575.059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8120.836</w:t>
            </w:r>
          </w:p>
        </w:tc>
        <w:tc>
          <w:tcPr>
            <w:tcW w:type="dxa" w:w="1440"/>
          </w:tcPr>
          <w:p>
            <w:r>
              <w:t>41.105</w:t>
            </w:r>
          </w:p>
        </w:tc>
        <w:tc>
          <w:tcPr>
            <w:tcW w:type="dxa" w:w="1440"/>
          </w:tcPr>
          <w:p>
            <w:r>
              <w:t>11384.697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969.442</w:t>
            </w:r>
          </w:p>
        </w:tc>
        <w:tc>
          <w:tcPr>
            <w:tcW w:type="dxa" w:w="1440"/>
          </w:tcPr>
          <w:p>
            <w:r>
              <w:t>37.093</w:t>
            </w:r>
          </w:p>
        </w:tc>
        <w:tc>
          <w:tcPr>
            <w:tcW w:type="dxa" w:w="1440"/>
          </w:tcPr>
          <w:p>
            <w:r>
              <w:t>3071.631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1807.77</w:t>
            </w:r>
          </w:p>
        </w:tc>
        <w:tc>
          <w:tcPr>
            <w:tcW w:type="dxa" w:w="1440"/>
          </w:tcPr>
          <w:p>
            <w:r>
              <w:t>38.8</w:t>
            </w:r>
          </w:p>
        </w:tc>
        <w:tc>
          <w:tcPr>
            <w:tcW w:type="dxa" w:w="1440"/>
          </w:tcPr>
          <w:p>
            <w:r>
              <w:t>5104.512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3536.618</w:t>
            </w:r>
          </w:p>
        </w:tc>
        <w:tc>
          <w:tcPr>
            <w:tcW w:type="dxa" w:w="1440"/>
          </w:tcPr>
          <w:p>
            <w:r>
              <w:t>40.176</w:t>
            </w:r>
          </w:p>
        </w:tc>
        <w:tc>
          <w:tcPr>
            <w:tcW w:type="dxa" w:w="1440"/>
          </w:tcPr>
          <w:p>
            <w:r>
              <w:t>8375.957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7881.794</w:t>
            </w:r>
          </w:p>
        </w:tc>
        <w:tc>
          <w:tcPr>
            <w:tcW w:type="dxa" w:w="1440"/>
          </w:tcPr>
          <w:p>
            <w:r>
              <w:t>41.18</w:t>
            </w:r>
          </w:p>
        </w:tc>
        <w:tc>
          <w:tcPr>
            <w:tcW w:type="dxa" w:w="1440"/>
          </w:tcPr>
          <w:p>
            <w:r>
              <w:t>13142.665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966.994</w:t>
            </w:r>
          </w:p>
        </w:tc>
        <w:tc>
          <w:tcPr>
            <w:tcW w:type="dxa" w:w="1440"/>
          </w:tcPr>
          <w:p>
            <w:r>
              <w:t>37.09</w:t>
            </w:r>
          </w:p>
        </w:tc>
        <w:tc>
          <w:tcPr>
            <w:tcW w:type="dxa" w:w="1440"/>
          </w:tcPr>
          <w:p>
            <w:r>
              <w:t>3056.478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1812.764</w:t>
            </w:r>
          </w:p>
        </w:tc>
        <w:tc>
          <w:tcPr>
            <w:tcW w:type="dxa" w:w="1440"/>
          </w:tcPr>
          <w:p>
            <w:r>
              <w:t>38.809</w:t>
            </w:r>
          </w:p>
        </w:tc>
        <w:tc>
          <w:tcPr>
            <w:tcW w:type="dxa" w:w="1440"/>
          </w:tcPr>
          <w:p>
            <w:r>
              <w:t>5159.841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3542.303</w:t>
            </w:r>
          </w:p>
        </w:tc>
        <w:tc>
          <w:tcPr>
            <w:tcW w:type="dxa" w:w="1440"/>
          </w:tcPr>
          <w:p>
            <w:r>
              <w:t>40.174</w:t>
            </w:r>
          </w:p>
        </w:tc>
        <w:tc>
          <w:tcPr>
            <w:tcW w:type="dxa" w:w="1440"/>
          </w:tcPr>
          <w:p>
            <w:r>
              <w:t>8318.003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7908.024</w:t>
            </w:r>
          </w:p>
        </w:tc>
        <w:tc>
          <w:tcPr>
            <w:tcW w:type="dxa" w:w="1440"/>
          </w:tcPr>
          <w:p>
            <w:r>
              <w:t>41.181</w:t>
            </w:r>
          </w:p>
        </w:tc>
        <w:tc>
          <w:tcPr>
            <w:tcW w:type="dxa" w:w="1440"/>
          </w:tcPr>
          <w:p>
            <w:r>
              <w:t>12980.227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966.994</w:t>
            </w:r>
          </w:p>
        </w:tc>
        <w:tc>
          <w:tcPr>
            <w:tcW w:type="dxa" w:w="1440"/>
          </w:tcPr>
          <w:p>
            <w:r>
              <w:t>37.09</w:t>
            </w:r>
          </w:p>
        </w:tc>
        <w:tc>
          <w:tcPr>
            <w:tcW w:type="dxa" w:w="1440"/>
          </w:tcPr>
          <w:p>
            <w:r>
              <w:t>3048.722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1812.764</w:t>
            </w:r>
          </w:p>
        </w:tc>
        <w:tc>
          <w:tcPr>
            <w:tcW w:type="dxa" w:w="1440"/>
          </w:tcPr>
          <w:p>
            <w:r>
              <w:t>38.809</w:t>
            </w:r>
          </w:p>
        </w:tc>
        <w:tc>
          <w:tcPr>
            <w:tcW w:type="dxa" w:w="1440"/>
          </w:tcPr>
          <w:p>
            <w:r>
              <w:t>5153.407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3542.303</w:t>
            </w:r>
          </w:p>
        </w:tc>
        <w:tc>
          <w:tcPr>
            <w:tcW w:type="dxa" w:w="1440"/>
          </w:tcPr>
          <w:p>
            <w:r>
              <w:t>40.174</w:t>
            </w:r>
          </w:p>
        </w:tc>
        <w:tc>
          <w:tcPr>
            <w:tcW w:type="dxa" w:w="1440"/>
          </w:tcPr>
          <w:p>
            <w:r>
              <w:t>8313.482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7908.024</w:t>
            </w:r>
          </w:p>
        </w:tc>
        <w:tc>
          <w:tcPr>
            <w:tcW w:type="dxa" w:w="1440"/>
          </w:tcPr>
          <w:p>
            <w:r>
              <w:t>41.181</w:t>
            </w:r>
          </w:p>
        </w:tc>
        <w:tc>
          <w:tcPr>
            <w:tcW w:type="dxa" w:w="1440"/>
          </w:tcPr>
          <w:p>
            <w:r>
              <w:t>13014.236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966.994</w:t>
            </w:r>
          </w:p>
        </w:tc>
        <w:tc>
          <w:tcPr>
            <w:tcW w:type="dxa" w:w="1440"/>
          </w:tcPr>
          <w:p>
            <w:r>
              <w:t>37.09</w:t>
            </w:r>
          </w:p>
        </w:tc>
        <w:tc>
          <w:tcPr>
            <w:tcW w:type="dxa" w:w="1440"/>
          </w:tcPr>
          <w:p>
            <w:r>
              <w:t>3058.085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1812.764</w:t>
            </w:r>
          </w:p>
        </w:tc>
        <w:tc>
          <w:tcPr>
            <w:tcW w:type="dxa" w:w="1440"/>
          </w:tcPr>
          <w:p>
            <w:r>
              <w:t>38.809</w:t>
            </w:r>
          </w:p>
        </w:tc>
        <w:tc>
          <w:tcPr>
            <w:tcW w:type="dxa" w:w="1440"/>
          </w:tcPr>
          <w:p>
            <w:r>
              <w:t>5142.366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3542.303</w:t>
            </w:r>
          </w:p>
        </w:tc>
        <w:tc>
          <w:tcPr>
            <w:tcW w:type="dxa" w:w="1440"/>
          </w:tcPr>
          <w:p>
            <w:r>
              <w:t>40.174</w:t>
            </w:r>
          </w:p>
        </w:tc>
        <w:tc>
          <w:tcPr>
            <w:tcW w:type="dxa" w:w="1440"/>
          </w:tcPr>
          <w:p>
            <w:r>
              <w:t>8293.173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7908.024</w:t>
            </w:r>
          </w:p>
        </w:tc>
        <w:tc>
          <w:tcPr>
            <w:tcW w:type="dxa" w:w="1440"/>
          </w:tcPr>
          <w:p>
            <w:r>
              <w:t>41.181</w:t>
            </w:r>
          </w:p>
        </w:tc>
        <w:tc>
          <w:tcPr>
            <w:tcW w:type="dxa" w:w="1440"/>
          </w:tcPr>
          <w:p>
            <w:r>
              <w:t>12933.675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966.994</w:t>
            </w:r>
          </w:p>
        </w:tc>
        <w:tc>
          <w:tcPr>
            <w:tcW w:type="dxa" w:w="1440"/>
          </w:tcPr>
          <w:p>
            <w:r>
              <w:t>37.09</w:t>
            </w:r>
          </w:p>
        </w:tc>
        <w:tc>
          <w:tcPr>
            <w:tcW w:type="dxa" w:w="1440"/>
          </w:tcPr>
          <w:p>
            <w:r>
              <w:t>3053.267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1812.764</w:t>
            </w:r>
          </w:p>
        </w:tc>
        <w:tc>
          <w:tcPr>
            <w:tcW w:type="dxa" w:w="1440"/>
          </w:tcPr>
          <w:p>
            <w:r>
              <w:t>38.809</w:t>
            </w:r>
          </w:p>
        </w:tc>
        <w:tc>
          <w:tcPr>
            <w:tcW w:type="dxa" w:w="1440"/>
          </w:tcPr>
          <w:p>
            <w:r>
              <w:t>5171.538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3542.303</w:t>
            </w:r>
          </w:p>
        </w:tc>
        <w:tc>
          <w:tcPr>
            <w:tcW w:type="dxa" w:w="1440"/>
          </w:tcPr>
          <w:p>
            <w:r>
              <w:t>40.174</w:t>
            </w:r>
          </w:p>
        </w:tc>
        <w:tc>
          <w:tcPr>
            <w:tcW w:type="dxa" w:w="1440"/>
          </w:tcPr>
          <w:p>
            <w:r>
              <w:t>8306.746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7908.024</w:t>
            </w:r>
          </w:p>
        </w:tc>
        <w:tc>
          <w:tcPr>
            <w:tcW w:type="dxa" w:w="1440"/>
          </w:tcPr>
          <w:p>
            <w:r>
              <w:t>41.181</w:t>
            </w:r>
          </w:p>
        </w:tc>
        <w:tc>
          <w:tcPr>
            <w:tcW w:type="dxa" w:w="1440"/>
          </w:tcPr>
          <w:p>
            <w:r>
              <w:t>13065.923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966.994</w:t>
            </w:r>
          </w:p>
        </w:tc>
        <w:tc>
          <w:tcPr>
            <w:tcW w:type="dxa" w:w="1440"/>
          </w:tcPr>
          <w:p>
            <w:r>
              <w:t>37.09</w:t>
            </w:r>
          </w:p>
        </w:tc>
        <w:tc>
          <w:tcPr>
            <w:tcW w:type="dxa" w:w="1440"/>
          </w:tcPr>
          <w:p>
            <w:r>
              <w:t>3041.984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1812.764</w:t>
            </w:r>
          </w:p>
        </w:tc>
        <w:tc>
          <w:tcPr>
            <w:tcW w:type="dxa" w:w="1440"/>
          </w:tcPr>
          <w:p>
            <w:r>
              <w:t>38.809</w:t>
            </w:r>
          </w:p>
        </w:tc>
        <w:tc>
          <w:tcPr>
            <w:tcW w:type="dxa" w:w="1440"/>
          </w:tcPr>
          <w:p>
            <w:r>
              <w:t>5157.783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3542.303</w:t>
            </w:r>
          </w:p>
        </w:tc>
        <w:tc>
          <w:tcPr>
            <w:tcW w:type="dxa" w:w="1440"/>
          </w:tcPr>
          <w:p>
            <w:r>
              <w:t>40.174</w:t>
            </w:r>
          </w:p>
        </w:tc>
        <w:tc>
          <w:tcPr>
            <w:tcW w:type="dxa" w:w="1440"/>
          </w:tcPr>
          <w:p>
            <w:r>
              <w:t>8301.571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7908.024</w:t>
            </w:r>
          </w:p>
        </w:tc>
        <w:tc>
          <w:tcPr>
            <w:tcW w:type="dxa" w:w="1440"/>
          </w:tcPr>
          <w:p>
            <w:r>
              <w:t>41.181</w:t>
            </w:r>
          </w:p>
        </w:tc>
        <w:tc>
          <w:tcPr>
            <w:tcW w:type="dxa" w:w="1440"/>
          </w:tcPr>
          <w:p>
            <w:r>
              <w:t>12940.71</w:t>
            </w:r>
          </w:p>
        </w:tc>
      </w:tr>
    </w:tbl>
    <w:p>
      <w:r>
        <w:br w:type="page"/>
      </w:r>
    </w:p>
    <w:p>
      <w:pPr>
        <w:pStyle w:val="Heading1"/>
      </w:pPr>
      <w:r>
        <w:t>SEQ_BasketballPass_416x240_50</w:t>
      </w:r>
    </w:p>
    <w:p>
      <w:r>
        <w:t>Table from sheet 'SEQ_BasketballPass_416x240_50' in vtm_report.xlsx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tool</w:t>
            </w:r>
          </w:p>
        </w:tc>
        <w:tc>
          <w:tcPr>
            <w:tcW w:type="dxa" w:w="1440"/>
          </w:tcPr>
          <w:p>
            <w:r>
              <w:t>qp</w:t>
            </w:r>
          </w:p>
        </w:tc>
        <w:tc>
          <w:tcPr>
            <w:tcW w:type="dxa" w:w="1440"/>
          </w:tcPr>
          <w:p>
            <w:r>
              <w:t>bitrate_kbps</w:t>
            </w:r>
          </w:p>
        </w:tc>
        <w:tc>
          <w:tcPr>
            <w:tcW w:type="dxa" w:w="1440"/>
          </w:tcPr>
          <w:p>
            <w:r>
              <w:t>psnr_yuv</w:t>
            </w:r>
          </w:p>
        </w:tc>
        <w:tc>
          <w:tcPr>
            <w:tcW w:type="dxa" w:w="1440"/>
          </w:tcPr>
          <w:p>
            <w:r>
              <w:t>enc_time_s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100.642</w:t>
            </w:r>
          </w:p>
        </w:tc>
        <w:tc>
          <w:tcPr>
            <w:tcW w:type="dxa" w:w="1440"/>
          </w:tcPr>
          <w:p>
            <w:r>
              <w:t>34.244</w:t>
            </w:r>
          </w:p>
        </w:tc>
        <w:tc>
          <w:tcPr>
            <w:tcW w:type="dxa" w:w="1440"/>
          </w:tcPr>
          <w:p>
            <w:r>
              <w:t>140.639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188.751</w:t>
            </w:r>
          </w:p>
        </w:tc>
        <w:tc>
          <w:tcPr>
            <w:tcW w:type="dxa" w:w="1440"/>
          </w:tcPr>
          <w:p>
            <w:r>
              <w:t>36.995</w:t>
            </w:r>
          </w:p>
        </w:tc>
        <w:tc>
          <w:tcPr>
            <w:tcW w:type="dxa" w:w="1440"/>
          </w:tcPr>
          <w:p>
            <w:r>
              <w:t>199.521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356.388</w:t>
            </w:r>
          </w:p>
        </w:tc>
        <w:tc>
          <w:tcPr>
            <w:tcW w:type="dxa" w:w="1440"/>
          </w:tcPr>
          <w:p>
            <w:r>
              <w:t>40.065</w:t>
            </w:r>
          </w:p>
        </w:tc>
        <w:tc>
          <w:tcPr>
            <w:tcW w:type="dxa" w:w="1440"/>
          </w:tcPr>
          <w:p>
            <w:r>
              <w:t>286.713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687.515</w:t>
            </w:r>
          </w:p>
        </w:tc>
        <w:tc>
          <w:tcPr>
            <w:tcW w:type="dxa" w:w="1440"/>
          </w:tcPr>
          <w:p>
            <w:r>
              <w:t>43.555</w:t>
            </w:r>
          </w:p>
        </w:tc>
        <w:tc>
          <w:tcPr>
            <w:tcW w:type="dxa" w:w="1440"/>
          </w:tcPr>
          <w:p>
            <w:r>
              <w:t>406.392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102.194</w:t>
            </w:r>
          </w:p>
        </w:tc>
        <w:tc>
          <w:tcPr>
            <w:tcW w:type="dxa" w:w="1440"/>
          </w:tcPr>
          <w:p>
            <w:r>
              <w:t>34.179</w:t>
            </w:r>
          </w:p>
        </w:tc>
        <w:tc>
          <w:tcPr>
            <w:tcW w:type="dxa" w:w="1440"/>
          </w:tcPr>
          <w:p>
            <w:r>
              <w:t>140.947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187.515</w:t>
            </w:r>
          </w:p>
        </w:tc>
        <w:tc>
          <w:tcPr>
            <w:tcW w:type="dxa" w:w="1440"/>
          </w:tcPr>
          <w:p>
            <w:r>
              <w:t>36.889</w:t>
            </w:r>
          </w:p>
        </w:tc>
        <w:tc>
          <w:tcPr>
            <w:tcW w:type="dxa" w:w="1440"/>
          </w:tcPr>
          <w:p>
            <w:r>
              <w:t>194.89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358.085</w:t>
            </w:r>
          </w:p>
        </w:tc>
        <w:tc>
          <w:tcPr>
            <w:tcW w:type="dxa" w:w="1440"/>
          </w:tcPr>
          <w:p>
            <w:r>
              <w:t>40.046</w:t>
            </w:r>
          </w:p>
        </w:tc>
        <w:tc>
          <w:tcPr>
            <w:tcW w:type="dxa" w:w="1440"/>
          </w:tcPr>
          <w:p>
            <w:r>
              <w:t>289.328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688.618</w:t>
            </w:r>
          </w:p>
        </w:tc>
        <w:tc>
          <w:tcPr>
            <w:tcW w:type="dxa" w:w="1440"/>
          </w:tcPr>
          <w:p>
            <w:r>
              <w:t>43.553</w:t>
            </w:r>
          </w:p>
        </w:tc>
        <w:tc>
          <w:tcPr>
            <w:tcW w:type="dxa" w:w="1440"/>
          </w:tcPr>
          <w:p>
            <w:r>
              <w:t>409.226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104.849</w:t>
            </w:r>
          </w:p>
        </w:tc>
        <w:tc>
          <w:tcPr>
            <w:tcW w:type="dxa" w:w="1440"/>
          </w:tcPr>
          <w:p>
            <w:r>
              <w:t>34.327</w:t>
            </w:r>
          </w:p>
        </w:tc>
        <w:tc>
          <w:tcPr>
            <w:tcW w:type="dxa" w:w="1440"/>
          </w:tcPr>
          <w:p>
            <w:r>
              <w:t>130.702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194.364</w:t>
            </w:r>
          </w:p>
        </w:tc>
        <w:tc>
          <w:tcPr>
            <w:tcW w:type="dxa" w:w="1440"/>
          </w:tcPr>
          <w:p>
            <w:r>
              <w:t>37.055</w:t>
            </w:r>
          </w:p>
        </w:tc>
        <w:tc>
          <w:tcPr>
            <w:tcW w:type="dxa" w:w="1440"/>
          </w:tcPr>
          <w:p>
            <w:r>
              <w:t>184.675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370.23</w:t>
            </w:r>
          </w:p>
        </w:tc>
        <w:tc>
          <w:tcPr>
            <w:tcW w:type="dxa" w:w="1440"/>
          </w:tcPr>
          <w:p>
            <w:r>
              <w:t>40.152</w:t>
            </w:r>
          </w:p>
        </w:tc>
        <w:tc>
          <w:tcPr>
            <w:tcW w:type="dxa" w:w="1440"/>
          </w:tcPr>
          <w:p>
            <w:r>
              <w:t>260.793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710.8</w:t>
            </w:r>
          </w:p>
        </w:tc>
        <w:tc>
          <w:tcPr>
            <w:tcW w:type="dxa" w:w="1440"/>
          </w:tcPr>
          <w:p>
            <w:r>
              <w:t>43.594</w:t>
            </w:r>
          </w:p>
        </w:tc>
        <w:tc>
          <w:tcPr>
            <w:tcW w:type="dxa" w:w="1440"/>
          </w:tcPr>
          <w:p>
            <w:r>
              <w:t>356.315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105.224</w:t>
            </w:r>
          </w:p>
        </w:tc>
        <w:tc>
          <w:tcPr>
            <w:tcW w:type="dxa" w:w="1440"/>
          </w:tcPr>
          <w:p>
            <w:r>
              <w:t>34.251</w:t>
            </w:r>
          </w:p>
        </w:tc>
        <w:tc>
          <w:tcPr>
            <w:tcW w:type="dxa" w:w="1440"/>
          </w:tcPr>
          <w:p>
            <w:r>
              <w:t>129.452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194.897</w:t>
            </w:r>
          </w:p>
        </w:tc>
        <w:tc>
          <w:tcPr>
            <w:tcW w:type="dxa" w:w="1440"/>
          </w:tcPr>
          <w:p>
            <w:r>
              <w:t>36.962</w:t>
            </w:r>
          </w:p>
        </w:tc>
        <w:tc>
          <w:tcPr>
            <w:tcW w:type="dxa" w:w="1440"/>
          </w:tcPr>
          <w:p>
            <w:r>
              <w:t>180.449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368.812</w:t>
            </w:r>
          </w:p>
        </w:tc>
        <w:tc>
          <w:tcPr>
            <w:tcW w:type="dxa" w:w="1440"/>
          </w:tcPr>
          <w:p>
            <w:r>
              <w:t>40.006</w:t>
            </w:r>
          </w:p>
        </w:tc>
        <w:tc>
          <w:tcPr>
            <w:tcW w:type="dxa" w:w="1440"/>
          </w:tcPr>
          <w:p>
            <w:r>
              <w:t>245.661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707.673</w:t>
            </w:r>
          </w:p>
        </w:tc>
        <w:tc>
          <w:tcPr>
            <w:tcW w:type="dxa" w:w="1440"/>
          </w:tcPr>
          <w:p>
            <w:r>
              <w:t>43.357</w:t>
            </w:r>
          </w:p>
        </w:tc>
        <w:tc>
          <w:tcPr>
            <w:tcW w:type="dxa" w:w="1440"/>
          </w:tcPr>
          <w:p>
            <w:r>
              <w:t>336.039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101.636</w:t>
            </w:r>
          </w:p>
        </w:tc>
        <w:tc>
          <w:tcPr>
            <w:tcW w:type="dxa" w:w="1440"/>
          </w:tcPr>
          <w:p>
            <w:r>
              <w:t>34.211</w:t>
            </w:r>
          </w:p>
        </w:tc>
        <w:tc>
          <w:tcPr>
            <w:tcW w:type="dxa" w:w="1440"/>
          </w:tcPr>
          <w:p>
            <w:r>
              <w:t>143.123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187.77</w:t>
            </w:r>
          </w:p>
        </w:tc>
        <w:tc>
          <w:tcPr>
            <w:tcW w:type="dxa" w:w="1440"/>
          </w:tcPr>
          <w:p>
            <w:r>
              <w:t>36.978</w:t>
            </w:r>
          </w:p>
        </w:tc>
        <w:tc>
          <w:tcPr>
            <w:tcW w:type="dxa" w:w="1440"/>
          </w:tcPr>
          <w:p>
            <w:r>
              <w:t>206.456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356.388</w:t>
            </w:r>
          </w:p>
        </w:tc>
        <w:tc>
          <w:tcPr>
            <w:tcW w:type="dxa" w:w="1440"/>
          </w:tcPr>
          <w:p>
            <w:r>
              <w:t>40.077</w:t>
            </w:r>
          </w:p>
        </w:tc>
        <w:tc>
          <w:tcPr>
            <w:tcW w:type="dxa" w:w="1440"/>
          </w:tcPr>
          <w:p>
            <w:r>
              <w:t>287.041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686.703</w:t>
            </w:r>
          </w:p>
        </w:tc>
        <w:tc>
          <w:tcPr>
            <w:tcW w:type="dxa" w:w="1440"/>
          </w:tcPr>
          <w:p>
            <w:r>
              <w:t>43.536</w:t>
            </w:r>
          </w:p>
        </w:tc>
        <w:tc>
          <w:tcPr>
            <w:tcW w:type="dxa" w:w="1440"/>
          </w:tcPr>
          <w:p>
            <w:r>
              <w:t>410.439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100.642</w:t>
            </w:r>
          </w:p>
        </w:tc>
        <w:tc>
          <w:tcPr>
            <w:tcW w:type="dxa" w:w="1440"/>
          </w:tcPr>
          <w:p>
            <w:r>
              <w:t>34.244</w:t>
            </w:r>
          </w:p>
        </w:tc>
        <w:tc>
          <w:tcPr>
            <w:tcW w:type="dxa" w:w="1440"/>
          </w:tcPr>
          <w:p>
            <w:r>
              <w:t>139.896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188.751</w:t>
            </w:r>
          </w:p>
        </w:tc>
        <w:tc>
          <w:tcPr>
            <w:tcW w:type="dxa" w:w="1440"/>
          </w:tcPr>
          <w:p>
            <w:r>
              <w:t>36.995</w:t>
            </w:r>
          </w:p>
        </w:tc>
        <w:tc>
          <w:tcPr>
            <w:tcW w:type="dxa" w:w="1440"/>
          </w:tcPr>
          <w:p>
            <w:r>
              <w:t>197.515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356.388</w:t>
            </w:r>
          </w:p>
        </w:tc>
        <w:tc>
          <w:tcPr>
            <w:tcW w:type="dxa" w:w="1440"/>
          </w:tcPr>
          <w:p>
            <w:r>
              <w:t>40.065</w:t>
            </w:r>
          </w:p>
        </w:tc>
        <w:tc>
          <w:tcPr>
            <w:tcW w:type="dxa" w:w="1440"/>
          </w:tcPr>
          <w:p>
            <w:r>
              <w:t>286.468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687.515</w:t>
            </w:r>
          </w:p>
        </w:tc>
        <w:tc>
          <w:tcPr>
            <w:tcW w:type="dxa" w:w="1440"/>
          </w:tcPr>
          <w:p>
            <w:r>
              <w:t>43.555</w:t>
            </w:r>
          </w:p>
        </w:tc>
        <w:tc>
          <w:tcPr>
            <w:tcW w:type="dxa" w:w="1440"/>
          </w:tcPr>
          <w:p>
            <w:r>
              <w:t>407.597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100.642</w:t>
            </w:r>
          </w:p>
        </w:tc>
        <w:tc>
          <w:tcPr>
            <w:tcW w:type="dxa" w:w="1440"/>
          </w:tcPr>
          <w:p>
            <w:r>
              <w:t>34.244</w:t>
            </w:r>
          </w:p>
        </w:tc>
        <w:tc>
          <w:tcPr>
            <w:tcW w:type="dxa" w:w="1440"/>
          </w:tcPr>
          <w:p>
            <w:r>
              <w:t>144.017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188.751</w:t>
            </w:r>
          </w:p>
        </w:tc>
        <w:tc>
          <w:tcPr>
            <w:tcW w:type="dxa" w:w="1440"/>
          </w:tcPr>
          <w:p>
            <w:r>
              <w:t>36.995</w:t>
            </w:r>
          </w:p>
        </w:tc>
        <w:tc>
          <w:tcPr>
            <w:tcW w:type="dxa" w:w="1440"/>
          </w:tcPr>
          <w:p>
            <w:r>
              <w:t>198.182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356.388</w:t>
            </w:r>
          </w:p>
        </w:tc>
        <w:tc>
          <w:tcPr>
            <w:tcW w:type="dxa" w:w="1440"/>
          </w:tcPr>
          <w:p>
            <w:r>
              <w:t>40.065</w:t>
            </w:r>
          </w:p>
        </w:tc>
        <w:tc>
          <w:tcPr>
            <w:tcW w:type="dxa" w:w="1440"/>
          </w:tcPr>
          <w:p>
            <w:r>
              <w:t>285.742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687.515</w:t>
            </w:r>
          </w:p>
        </w:tc>
        <w:tc>
          <w:tcPr>
            <w:tcW w:type="dxa" w:w="1440"/>
          </w:tcPr>
          <w:p>
            <w:r>
              <w:t>43.555</w:t>
            </w:r>
          </w:p>
        </w:tc>
        <w:tc>
          <w:tcPr>
            <w:tcW w:type="dxa" w:w="1440"/>
          </w:tcPr>
          <w:p>
            <w:r>
              <w:t>407.267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100.642</w:t>
            </w:r>
          </w:p>
        </w:tc>
        <w:tc>
          <w:tcPr>
            <w:tcW w:type="dxa" w:w="1440"/>
          </w:tcPr>
          <w:p>
            <w:r>
              <w:t>34.244</w:t>
            </w:r>
          </w:p>
        </w:tc>
        <w:tc>
          <w:tcPr>
            <w:tcW w:type="dxa" w:w="1440"/>
          </w:tcPr>
          <w:p>
            <w:r>
              <w:t>141.138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188.751</w:t>
            </w:r>
          </w:p>
        </w:tc>
        <w:tc>
          <w:tcPr>
            <w:tcW w:type="dxa" w:w="1440"/>
          </w:tcPr>
          <w:p>
            <w:r>
              <w:t>36.995</w:t>
            </w:r>
          </w:p>
        </w:tc>
        <w:tc>
          <w:tcPr>
            <w:tcW w:type="dxa" w:w="1440"/>
          </w:tcPr>
          <w:p>
            <w:r>
              <w:t>200.101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356.388</w:t>
            </w:r>
          </w:p>
        </w:tc>
        <w:tc>
          <w:tcPr>
            <w:tcW w:type="dxa" w:w="1440"/>
          </w:tcPr>
          <w:p>
            <w:r>
              <w:t>40.065</w:t>
            </w:r>
          </w:p>
        </w:tc>
        <w:tc>
          <w:tcPr>
            <w:tcW w:type="dxa" w:w="1440"/>
          </w:tcPr>
          <w:p>
            <w:r>
              <w:t>286.285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687.515</w:t>
            </w:r>
          </w:p>
        </w:tc>
        <w:tc>
          <w:tcPr>
            <w:tcW w:type="dxa" w:w="1440"/>
          </w:tcPr>
          <w:p>
            <w:r>
              <w:t>43.555</w:t>
            </w:r>
          </w:p>
        </w:tc>
        <w:tc>
          <w:tcPr>
            <w:tcW w:type="dxa" w:w="1440"/>
          </w:tcPr>
          <w:p>
            <w:r>
              <w:t>406.898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100.642</w:t>
            </w:r>
          </w:p>
        </w:tc>
        <w:tc>
          <w:tcPr>
            <w:tcW w:type="dxa" w:w="1440"/>
          </w:tcPr>
          <w:p>
            <w:r>
              <w:t>34.244</w:t>
            </w:r>
          </w:p>
        </w:tc>
        <w:tc>
          <w:tcPr>
            <w:tcW w:type="dxa" w:w="1440"/>
          </w:tcPr>
          <w:p>
            <w:r>
              <w:t>140.941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188.751</w:t>
            </w:r>
          </w:p>
        </w:tc>
        <w:tc>
          <w:tcPr>
            <w:tcW w:type="dxa" w:w="1440"/>
          </w:tcPr>
          <w:p>
            <w:r>
              <w:t>36.995</w:t>
            </w:r>
          </w:p>
        </w:tc>
        <w:tc>
          <w:tcPr>
            <w:tcW w:type="dxa" w:w="1440"/>
          </w:tcPr>
          <w:p>
            <w:r>
              <w:t>197.685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356.388</w:t>
            </w:r>
          </w:p>
        </w:tc>
        <w:tc>
          <w:tcPr>
            <w:tcW w:type="dxa" w:w="1440"/>
          </w:tcPr>
          <w:p>
            <w:r>
              <w:t>40.065</w:t>
            </w:r>
          </w:p>
        </w:tc>
        <w:tc>
          <w:tcPr>
            <w:tcW w:type="dxa" w:w="1440"/>
          </w:tcPr>
          <w:p>
            <w:r>
              <w:t>286.718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687.515</w:t>
            </w:r>
          </w:p>
        </w:tc>
        <w:tc>
          <w:tcPr>
            <w:tcW w:type="dxa" w:w="1440"/>
          </w:tcPr>
          <w:p>
            <w:r>
              <w:t>43.555</w:t>
            </w:r>
          </w:p>
        </w:tc>
        <w:tc>
          <w:tcPr>
            <w:tcW w:type="dxa" w:w="1440"/>
          </w:tcPr>
          <w:p>
            <w:r>
              <w:t>405.113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100.642</w:t>
            </w:r>
          </w:p>
        </w:tc>
        <w:tc>
          <w:tcPr>
            <w:tcW w:type="dxa" w:w="1440"/>
          </w:tcPr>
          <w:p>
            <w:r>
              <w:t>34.244</w:t>
            </w:r>
          </w:p>
        </w:tc>
        <w:tc>
          <w:tcPr>
            <w:tcW w:type="dxa" w:w="1440"/>
          </w:tcPr>
          <w:p>
            <w:r>
              <w:t>141.856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188.751</w:t>
            </w:r>
          </w:p>
        </w:tc>
        <w:tc>
          <w:tcPr>
            <w:tcW w:type="dxa" w:w="1440"/>
          </w:tcPr>
          <w:p>
            <w:r>
              <w:t>36.995</w:t>
            </w:r>
          </w:p>
        </w:tc>
        <w:tc>
          <w:tcPr>
            <w:tcW w:type="dxa" w:w="1440"/>
          </w:tcPr>
          <w:p>
            <w:r>
              <w:t>199.031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356.388</w:t>
            </w:r>
          </w:p>
        </w:tc>
        <w:tc>
          <w:tcPr>
            <w:tcW w:type="dxa" w:w="1440"/>
          </w:tcPr>
          <w:p>
            <w:r>
              <w:t>40.065</w:t>
            </w:r>
          </w:p>
        </w:tc>
        <w:tc>
          <w:tcPr>
            <w:tcW w:type="dxa" w:w="1440"/>
          </w:tcPr>
          <w:p>
            <w:r>
              <w:t>286.548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687.515</w:t>
            </w:r>
          </w:p>
        </w:tc>
        <w:tc>
          <w:tcPr>
            <w:tcW w:type="dxa" w:w="1440"/>
          </w:tcPr>
          <w:p>
            <w:r>
              <w:t>43.555</w:t>
            </w:r>
          </w:p>
        </w:tc>
        <w:tc>
          <w:tcPr>
            <w:tcW w:type="dxa" w:w="1440"/>
          </w:tcPr>
          <w:p>
            <w:r>
              <w:t>407.254</w:t>
            </w:r>
          </w:p>
        </w:tc>
      </w:tr>
    </w:tbl>
    <w:p>
      <w:r>
        <w:br w:type="page"/>
      </w:r>
    </w:p>
    <w:p>
      <w:pPr>
        <w:pStyle w:val="Heading1"/>
      </w:pPr>
      <w:r>
        <w:t>SEQ_BlowingBubbles_416x240_50</w:t>
      </w:r>
    </w:p>
    <w:p>
      <w:r>
        <w:t>Table from sheet 'SEQ_BlowingBubbles_416x240_50' in vtm_report.xlsx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tool</w:t>
            </w:r>
          </w:p>
        </w:tc>
        <w:tc>
          <w:tcPr>
            <w:tcW w:type="dxa" w:w="1440"/>
          </w:tcPr>
          <w:p>
            <w:r>
              <w:t>qp</w:t>
            </w:r>
          </w:p>
        </w:tc>
        <w:tc>
          <w:tcPr>
            <w:tcW w:type="dxa" w:w="1440"/>
          </w:tcPr>
          <w:p>
            <w:r>
              <w:t>bitrate_kbps</w:t>
            </w:r>
          </w:p>
        </w:tc>
        <w:tc>
          <w:tcPr>
            <w:tcW w:type="dxa" w:w="1440"/>
          </w:tcPr>
          <w:p>
            <w:r>
              <w:t>psnr_yuv</w:t>
            </w:r>
          </w:p>
        </w:tc>
        <w:tc>
          <w:tcPr>
            <w:tcW w:type="dxa" w:w="1440"/>
          </w:tcPr>
          <w:p>
            <w:r>
              <w:t>enc_time_s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174.618</w:t>
            </w:r>
          </w:p>
        </w:tc>
        <w:tc>
          <w:tcPr>
            <w:tcW w:type="dxa" w:w="1440"/>
          </w:tcPr>
          <w:p>
            <w:r>
              <w:t>31.378</w:t>
            </w:r>
          </w:p>
        </w:tc>
        <w:tc>
          <w:tcPr>
            <w:tcW w:type="dxa" w:w="1440"/>
          </w:tcPr>
          <w:p>
            <w:r>
              <w:t>250.253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351.151</w:t>
            </w:r>
          </w:p>
        </w:tc>
        <w:tc>
          <w:tcPr>
            <w:tcW w:type="dxa" w:w="1440"/>
          </w:tcPr>
          <w:p>
            <w:r>
              <w:t>33.85</w:t>
            </w:r>
          </w:p>
        </w:tc>
        <w:tc>
          <w:tcPr>
            <w:tcW w:type="dxa" w:w="1440"/>
          </w:tcPr>
          <w:p>
            <w:r>
              <w:t>400.958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710.412</w:t>
            </w:r>
          </w:p>
        </w:tc>
        <w:tc>
          <w:tcPr>
            <w:tcW w:type="dxa" w:w="1440"/>
          </w:tcPr>
          <w:p>
            <w:r>
              <w:t>36.562</w:t>
            </w:r>
          </w:p>
        </w:tc>
        <w:tc>
          <w:tcPr>
            <w:tcW w:type="dxa" w:w="1440"/>
          </w:tcPr>
          <w:p>
            <w:r>
              <w:t>619.537</w:t>
            </w:r>
          </w:p>
        </w:tc>
      </w:tr>
      <w:tr>
        <w:tc>
          <w:tcPr>
            <w:tcW w:type="dxa" w:w="1440"/>
          </w:tcPr>
          <w:p>
            <w:r>
              <w:t>Baseline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1503.83</w:t>
            </w:r>
          </w:p>
        </w:tc>
        <w:tc>
          <w:tcPr>
            <w:tcW w:type="dxa" w:w="1440"/>
          </w:tcPr>
          <w:p>
            <w:r>
              <w:t>39.586</w:t>
            </w:r>
          </w:p>
        </w:tc>
        <w:tc>
          <w:tcPr>
            <w:tcW w:type="dxa" w:w="1440"/>
          </w:tcPr>
          <w:p>
            <w:r>
              <w:t>876.165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176.036</w:t>
            </w:r>
          </w:p>
        </w:tc>
        <w:tc>
          <w:tcPr>
            <w:tcW w:type="dxa" w:w="1440"/>
          </w:tcPr>
          <w:p>
            <w:r>
              <w:t>31.329</w:t>
            </w:r>
          </w:p>
        </w:tc>
        <w:tc>
          <w:tcPr>
            <w:tcW w:type="dxa" w:w="1440"/>
          </w:tcPr>
          <w:p>
            <w:r>
              <w:t>245.834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351.612</w:t>
            </w:r>
          </w:p>
        </w:tc>
        <w:tc>
          <w:tcPr>
            <w:tcW w:type="dxa" w:w="1440"/>
          </w:tcPr>
          <w:p>
            <w:r>
              <w:t>33.79</w:t>
            </w:r>
          </w:p>
        </w:tc>
        <w:tc>
          <w:tcPr>
            <w:tcW w:type="dxa" w:w="1440"/>
          </w:tcPr>
          <w:p>
            <w:r>
              <w:t>395.885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711.976</w:t>
            </w:r>
          </w:p>
        </w:tc>
        <w:tc>
          <w:tcPr>
            <w:tcW w:type="dxa" w:w="1440"/>
          </w:tcPr>
          <w:p>
            <w:r>
              <w:t>36.524</w:t>
            </w:r>
          </w:p>
        </w:tc>
        <w:tc>
          <w:tcPr>
            <w:tcW w:type="dxa" w:w="1440"/>
          </w:tcPr>
          <w:p>
            <w:r>
              <w:t>614.378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Deblock_off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1503.406</w:t>
            </w:r>
          </w:p>
        </w:tc>
        <w:tc>
          <w:tcPr>
            <w:tcW w:type="dxa" w:w="1440"/>
          </w:tcPr>
          <w:p>
            <w:r>
              <w:t>39.572</w:t>
            </w:r>
          </w:p>
        </w:tc>
        <w:tc>
          <w:tcPr>
            <w:tcW w:type="dxa" w:w="1440"/>
          </w:tcPr>
          <w:p>
            <w:r>
              <w:t>844.361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182.521</w:t>
            </w:r>
          </w:p>
        </w:tc>
        <w:tc>
          <w:tcPr>
            <w:tcW w:type="dxa" w:w="1440"/>
          </w:tcPr>
          <w:p>
            <w:r>
              <w:t>31.467</w:t>
            </w:r>
          </w:p>
        </w:tc>
        <w:tc>
          <w:tcPr>
            <w:tcW w:type="dxa" w:w="1440"/>
          </w:tcPr>
          <w:p>
            <w:r>
              <w:t>240.979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366.752</w:t>
            </w:r>
          </w:p>
        </w:tc>
        <w:tc>
          <w:tcPr>
            <w:tcW w:type="dxa" w:w="1440"/>
          </w:tcPr>
          <w:p>
            <w:r>
              <w:t>33.922</w:t>
            </w:r>
          </w:p>
        </w:tc>
        <w:tc>
          <w:tcPr>
            <w:tcW w:type="dxa" w:w="1440"/>
          </w:tcPr>
          <w:p>
            <w:r>
              <w:t>378.709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737.891</w:t>
            </w:r>
          </w:p>
        </w:tc>
        <w:tc>
          <w:tcPr>
            <w:tcW w:type="dxa" w:w="1440"/>
          </w:tcPr>
          <w:p>
            <w:r>
              <w:t>36.608</w:t>
            </w:r>
          </w:p>
        </w:tc>
        <w:tc>
          <w:tcPr>
            <w:tcW w:type="dxa" w:w="1440"/>
          </w:tcPr>
          <w:p>
            <w:r>
              <w:t>567.346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RDOQTS_off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1553.891</w:t>
            </w:r>
          </w:p>
        </w:tc>
        <w:tc>
          <w:tcPr>
            <w:tcW w:type="dxa" w:w="1440"/>
          </w:tcPr>
          <w:p>
            <w:r>
              <w:t>39.586</w:t>
            </w:r>
          </w:p>
        </w:tc>
        <w:tc>
          <w:tcPr>
            <w:tcW w:type="dxa" w:w="1440"/>
          </w:tcPr>
          <w:p>
            <w:r>
              <w:t>758.441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182.727</w:t>
            </w:r>
          </w:p>
        </w:tc>
        <w:tc>
          <w:tcPr>
            <w:tcW w:type="dxa" w:w="1440"/>
          </w:tcPr>
          <w:p>
            <w:r>
              <w:t>31.437</w:t>
            </w:r>
          </w:p>
        </w:tc>
        <w:tc>
          <w:tcPr>
            <w:tcW w:type="dxa" w:w="1440"/>
          </w:tcPr>
          <w:p>
            <w:r>
              <w:t>231.1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362.897</w:t>
            </w:r>
          </w:p>
        </w:tc>
        <w:tc>
          <w:tcPr>
            <w:tcW w:type="dxa" w:w="1440"/>
          </w:tcPr>
          <w:p>
            <w:r>
              <w:t>33.792</w:t>
            </w:r>
          </w:p>
        </w:tc>
        <w:tc>
          <w:tcPr>
            <w:tcW w:type="dxa" w:w="1440"/>
          </w:tcPr>
          <w:p>
            <w:r>
              <w:t>354.963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728.848</w:t>
            </w:r>
          </w:p>
        </w:tc>
        <w:tc>
          <w:tcPr>
            <w:tcW w:type="dxa" w:w="1440"/>
          </w:tcPr>
          <w:p>
            <w:r>
              <w:t>36.437</w:t>
            </w:r>
          </w:p>
        </w:tc>
        <w:tc>
          <w:tcPr>
            <w:tcW w:type="dxa" w:w="1440"/>
          </w:tcPr>
          <w:p>
            <w:r>
              <w:t>517.709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RDOQ_off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1532.206</w:t>
            </w:r>
          </w:p>
        </w:tc>
        <w:tc>
          <w:tcPr>
            <w:tcW w:type="dxa" w:w="1440"/>
          </w:tcPr>
          <w:p>
            <w:r>
              <w:t>39.351</w:t>
            </w:r>
          </w:p>
        </w:tc>
        <w:tc>
          <w:tcPr>
            <w:tcW w:type="dxa" w:w="1440"/>
          </w:tcPr>
          <w:p>
            <w:r>
              <w:t>697.387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175.297</w:t>
            </w:r>
          </w:p>
        </w:tc>
        <w:tc>
          <w:tcPr>
            <w:tcW w:type="dxa" w:w="1440"/>
          </w:tcPr>
          <w:p>
            <w:r>
              <w:t>31.394</w:t>
            </w:r>
          </w:p>
        </w:tc>
        <w:tc>
          <w:tcPr>
            <w:tcW w:type="dxa" w:w="1440"/>
          </w:tcPr>
          <w:p>
            <w:r>
              <w:t>249.557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352.642</w:t>
            </w:r>
          </w:p>
        </w:tc>
        <w:tc>
          <w:tcPr>
            <w:tcW w:type="dxa" w:w="1440"/>
          </w:tcPr>
          <w:p>
            <w:r>
              <w:t>33.853</w:t>
            </w:r>
          </w:p>
        </w:tc>
        <w:tc>
          <w:tcPr>
            <w:tcW w:type="dxa" w:w="1440"/>
          </w:tcPr>
          <w:p>
            <w:r>
              <w:t>402.431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710.461</w:t>
            </w:r>
          </w:p>
        </w:tc>
        <w:tc>
          <w:tcPr>
            <w:tcW w:type="dxa" w:w="1440"/>
          </w:tcPr>
          <w:p>
            <w:r>
              <w:t>36.544</w:t>
            </w:r>
          </w:p>
        </w:tc>
        <w:tc>
          <w:tcPr>
            <w:tcW w:type="dxa" w:w="1440"/>
          </w:tcPr>
          <w:p>
            <w:r>
              <w:t>605.829</w:t>
            </w:r>
          </w:p>
        </w:tc>
      </w:tr>
      <w:tr>
        <w:tc>
          <w:tcPr>
            <w:tcW w:type="dxa" w:w="1440"/>
          </w:tcPr>
          <w:p>
            <w:r>
              <w:t>Performance</w:t>
            </w:r>
          </w:p>
        </w:tc>
        <w:tc>
          <w:tcPr>
            <w:tcW w:type="dxa" w:w="1440"/>
          </w:tcPr>
          <w:p>
            <w:r>
              <w:t>SAO_off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1504.376</w:t>
            </w:r>
          </w:p>
        </w:tc>
        <w:tc>
          <w:tcPr>
            <w:tcW w:type="dxa" w:w="1440"/>
          </w:tcPr>
          <w:p>
            <w:r>
              <w:t>39.592</w:t>
            </w:r>
          </w:p>
        </w:tc>
        <w:tc>
          <w:tcPr>
            <w:tcW w:type="dxa" w:w="1440"/>
          </w:tcPr>
          <w:p>
            <w:r>
              <w:t>872.6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174.618</w:t>
            </w:r>
          </w:p>
        </w:tc>
        <w:tc>
          <w:tcPr>
            <w:tcW w:type="dxa" w:w="1440"/>
          </w:tcPr>
          <w:p>
            <w:r>
              <w:t>31.378</w:t>
            </w:r>
          </w:p>
        </w:tc>
        <w:tc>
          <w:tcPr>
            <w:tcW w:type="dxa" w:w="1440"/>
          </w:tcPr>
          <w:p>
            <w:r>
              <w:t>250.209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351.151</w:t>
            </w:r>
          </w:p>
        </w:tc>
        <w:tc>
          <w:tcPr>
            <w:tcW w:type="dxa" w:w="1440"/>
          </w:tcPr>
          <w:p>
            <w:r>
              <w:t>33.85</w:t>
            </w:r>
          </w:p>
        </w:tc>
        <w:tc>
          <w:tcPr>
            <w:tcW w:type="dxa" w:w="1440"/>
          </w:tcPr>
          <w:p>
            <w:r>
              <w:t>405.709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710.412</w:t>
            </w:r>
          </w:p>
        </w:tc>
        <w:tc>
          <w:tcPr>
            <w:tcW w:type="dxa" w:w="1440"/>
          </w:tcPr>
          <w:p>
            <w:r>
              <w:t>36.562</w:t>
            </w:r>
          </w:p>
        </w:tc>
        <w:tc>
          <w:tcPr>
            <w:tcW w:type="dxa" w:w="1440"/>
          </w:tcPr>
          <w:p>
            <w:r>
              <w:t>625.452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FDM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1503.83</w:t>
            </w:r>
          </w:p>
        </w:tc>
        <w:tc>
          <w:tcPr>
            <w:tcW w:type="dxa" w:w="1440"/>
          </w:tcPr>
          <w:p>
            <w:r>
              <w:t>39.586</w:t>
            </w:r>
          </w:p>
        </w:tc>
        <w:tc>
          <w:tcPr>
            <w:tcW w:type="dxa" w:w="1440"/>
          </w:tcPr>
          <w:p>
            <w:r>
              <w:t>881.754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174.618</w:t>
            </w:r>
          </w:p>
        </w:tc>
        <w:tc>
          <w:tcPr>
            <w:tcW w:type="dxa" w:w="1440"/>
          </w:tcPr>
          <w:p>
            <w:r>
              <w:t>31.378</w:t>
            </w:r>
          </w:p>
        </w:tc>
        <w:tc>
          <w:tcPr>
            <w:tcW w:type="dxa" w:w="1440"/>
          </w:tcPr>
          <w:p>
            <w:r>
              <w:t>249.052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351.151</w:t>
            </w:r>
          </w:p>
        </w:tc>
        <w:tc>
          <w:tcPr>
            <w:tcW w:type="dxa" w:w="1440"/>
          </w:tcPr>
          <w:p>
            <w:r>
              <w:t>33.85</w:t>
            </w:r>
          </w:p>
        </w:tc>
        <w:tc>
          <w:tcPr>
            <w:tcW w:type="dxa" w:w="1440"/>
          </w:tcPr>
          <w:p>
            <w:r>
              <w:t>403.125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710.412</w:t>
            </w:r>
          </w:p>
        </w:tc>
        <w:tc>
          <w:tcPr>
            <w:tcW w:type="dxa" w:w="1440"/>
          </w:tcPr>
          <w:p>
            <w:r>
              <w:t>36.562</w:t>
            </w:r>
          </w:p>
        </w:tc>
        <w:tc>
          <w:tcPr>
            <w:tcW w:type="dxa" w:w="1440"/>
          </w:tcPr>
          <w:p>
            <w:r>
              <w:t>623.961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FEN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1503.83</w:t>
            </w:r>
          </w:p>
        </w:tc>
        <w:tc>
          <w:tcPr>
            <w:tcW w:type="dxa" w:w="1440"/>
          </w:tcPr>
          <w:p>
            <w:r>
              <w:t>39.586</w:t>
            </w:r>
          </w:p>
        </w:tc>
        <w:tc>
          <w:tcPr>
            <w:tcW w:type="dxa" w:w="1440"/>
          </w:tcPr>
          <w:p>
            <w:r>
              <w:t>877.264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174.618</w:t>
            </w:r>
          </w:p>
        </w:tc>
        <w:tc>
          <w:tcPr>
            <w:tcW w:type="dxa" w:w="1440"/>
          </w:tcPr>
          <w:p>
            <w:r>
              <w:t>31.378</w:t>
            </w:r>
          </w:p>
        </w:tc>
        <w:tc>
          <w:tcPr>
            <w:tcW w:type="dxa" w:w="1440"/>
          </w:tcPr>
          <w:p>
            <w:r>
              <w:t>249.449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351.151</w:t>
            </w:r>
          </w:p>
        </w:tc>
        <w:tc>
          <w:tcPr>
            <w:tcW w:type="dxa" w:w="1440"/>
          </w:tcPr>
          <w:p>
            <w:r>
              <w:t>33.85</w:t>
            </w:r>
          </w:p>
        </w:tc>
        <w:tc>
          <w:tcPr>
            <w:tcW w:type="dxa" w:w="1440"/>
          </w:tcPr>
          <w:p>
            <w:r>
              <w:t>403.792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710.412</w:t>
            </w:r>
          </w:p>
        </w:tc>
        <w:tc>
          <w:tcPr>
            <w:tcW w:type="dxa" w:w="1440"/>
          </w:tcPr>
          <w:p>
            <w:r>
              <w:t>36.562</w:t>
            </w:r>
          </w:p>
        </w:tc>
        <w:tc>
          <w:tcPr>
            <w:tcW w:type="dxa" w:w="1440"/>
          </w:tcPr>
          <w:p>
            <w:r>
              <w:t>622.556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FastMrg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1503.83</w:t>
            </w:r>
          </w:p>
        </w:tc>
        <w:tc>
          <w:tcPr>
            <w:tcW w:type="dxa" w:w="1440"/>
          </w:tcPr>
          <w:p>
            <w:r>
              <w:t>39.586</w:t>
            </w:r>
          </w:p>
        </w:tc>
        <w:tc>
          <w:tcPr>
            <w:tcW w:type="dxa" w:w="1440"/>
          </w:tcPr>
          <w:p>
            <w:r>
              <w:t>882.297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174.618</w:t>
            </w:r>
          </w:p>
        </w:tc>
        <w:tc>
          <w:tcPr>
            <w:tcW w:type="dxa" w:w="1440"/>
          </w:tcPr>
          <w:p>
            <w:r>
              <w:t>31.378</w:t>
            </w:r>
          </w:p>
        </w:tc>
        <w:tc>
          <w:tcPr>
            <w:tcW w:type="dxa" w:w="1440"/>
          </w:tcPr>
          <w:p>
            <w:r>
              <w:t>248.564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351.151</w:t>
            </w:r>
          </w:p>
        </w:tc>
        <w:tc>
          <w:tcPr>
            <w:tcW w:type="dxa" w:w="1440"/>
          </w:tcPr>
          <w:p>
            <w:r>
              <w:t>33.85</w:t>
            </w:r>
          </w:p>
        </w:tc>
        <w:tc>
          <w:tcPr>
            <w:tcW w:type="dxa" w:w="1440"/>
          </w:tcPr>
          <w:p>
            <w:r>
              <w:t>405.069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710.412</w:t>
            </w:r>
          </w:p>
        </w:tc>
        <w:tc>
          <w:tcPr>
            <w:tcW w:type="dxa" w:w="1440"/>
          </w:tcPr>
          <w:p>
            <w:r>
              <w:t>36.562</w:t>
            </w:r>
          </w:p>
        </w:tc>
        <w:tc>
          <w:tcPr>
            <w:tcW w:type="dxa" w:w="1440"/>
          </w:tcPr>
          <w:p>
            <w:r>
              <w:t>624.621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FastSearch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1503.83</w:t>
            </w:r>
          </w:p>
        </w:tc>
        <w:tc>
          <w:tcPr>
            <w:tcW w:type="dxa" w:w="1440"/>
          </w:tcPr>
          <w:p>
            <w:r>
              <w:t>39.586</w:t>
            </w:r>
          </w:p>
        </w:tc>
        <w:tc>
          <w:tcPr>
            <w:tcW w:type="dxa" w:w="1440"/>
          </w:tcPr>
          <w:p>
            <w:r>
              <w:t>879.486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174.618</w:t>
            </w:r>
          </w:p>
        </w:tc>
        <w:tc>
          <w:tcPr>
            <w:tcW w:type="dxa" w:w="1440"/>
          </w:tcPr>
          <w:p>
            <w:r>
              <w:t>31.378</w:t>
            </w:r>
          </w:p>
        </w:tc>
        <w:tc>
          <w:tcPr>
            <w:tcW w:type="dxa" w:w="1440"/>
          </w:tcPr>
          <w:p>
            <w:r>
              <w:t>248.685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351.151</w:t>
            </w:r>
          </w:p>
        </w:tc>
        <w:tc>
          <w:tcPr>
            <w:tcW w:type="dxa" w:w="1440"/>
          </w:tcPr>
          <w:p>
            <w:r>
              <w:t>33.85</w:t>
            </w:r>
          </w:p>
        </w:tc>
        <w:tc>
          <w:tcPr>
            <w:tcW w:type="dxa" w:w="1440"/>
          </w:tcPr>
          <w:p>
            <w:r>
              <w:t>403.998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710.412</w:t>
            </w:r>
          </w:p>
        </w:tc>
        <w:tc>
          <w:tcPr>
            <w:tcW w:type="dxa" w:w="1440"/>
          </w:tcPr>
          <w:p>
            <w:r>
              <w:t>36.562</w:t>
            </w:r>
          </w:p>
        </w:tc>
        <w:tc>
          <w:tcPr>
            <w:tcW w:type="dxa" w:w="1440"/>
          </w:tcPr>
          <w:p>
            <w:r>
              <w:t>624.246</w:t>
            </w:r>
          </w:p>
        </w:tc>
      </w:tr>
      <w:tr>
        <w:tc>
          <w:tcPr>
            <w:tcW w:type="dxa" w:w="1440"/>
          </w:tcPr>
          <w:p>
            <w:r>
              <w:t>Speed</w:t>
            </w:r>
          </w:p>
        </w:tc>
        <w:tc>
          <w:tcPr>
            <w:tcW w:type="dxa" w:w="1440"/>
          </w:tcPr>
          <w:p>
            <w:r>
              <w:t>LCTUFast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1503.83</w:t>
            </w:r>
          </w:p>
        </w:tc>
        <w:tc>
          <w:tcPr>
            <w:tcW w:type="dxa" w:w="1440"/>
          </w:tcPr>
          <w:p>
            <w:r>
              <w:t>39.586</w:t>
            </w:r>
          </w:p>
        </w:tc>
        <w:tc>
          <w:tcPr>
            <w:tcW w:type="dxa" w:w="1440"/>
          </w:tcPr>
          <w:p>
            <w:r>
              <w:t>878.155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